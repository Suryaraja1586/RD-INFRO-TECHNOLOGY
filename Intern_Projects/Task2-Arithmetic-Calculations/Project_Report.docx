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E91" w:rsidRPr="0094541A" w:rsidRDefault="0094541A" w:rsidP="0094541A">
      <w:pPr>
        <w:pStyle w:val="Title"/>
        <w:jc w:val="center"/>
        <w:rPr>
          <w:b/>
          <w:color w:val="000000" w:themeColor="text1"/>
        </w:rPr>
      </w:pPr>
      <w:r w:rsidRPr="0094541A">
        <w:rPr>
          <w:b/>
          <w:color w:val="000000" w:themeColor="text1"/>
        </w:rPr>
        <w:t>TASK2-CALCULATOR</w:t>
      </w:r>
    </w:p>
    <w:p w:rsidR="0094541A" w:rsidRPr="0094541A" w:rsidRDefault="0094541A" w:rsidP="0094541A">
      <w:pPr>
        <w:rPr>
          <w:b/>
          <w:color w:val="000000" w:themeColor="text1"/>
          <w:sz w:val="28"/>
          <w:u w:val="single"/>
        </w:rPr>
      </w:pPr>
      <w:r w:rsidRPr="0094541A">
        <w:rPr>
          <w:b/>
          <w:color w:val="000000" w:themeColor="text1"/>
          <w:sz w:val="28"/>
          <w:u w:val="single"/>
        </w:rPr>
        <w:t xml:space="preserve">PROJECT TITLE: </w:t>
      </w:r>
    </w:p>
    <w:p w:rsidR="009F3E91" w:rsidRDefault="0094541A" w:rsidP="0094541A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94541A">
        <w:rPr>
          <w:b/>
          <w:color w:val="000000" w:themeColor="text1"/>
          <w:sz w:val="28"/>
        </w:rPr>
        <w:t>Basic Arithmetic Operations</w:t>
      </w:r>
      <w:r w:rsidRPr="0094541A"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  <w:u w:val="single"/>
        </w:rPr>
        <w:t>DESCRIPTION:</w:t>
      </w:r>
      <w:r w:rsidRPr="0094541A">
        <w:rPr>
          <w:b/>
          <w:color w:val="000000" w:themeColor="text1"/>
          <w:sz w:val="28"/>
        </w:rPr>
        <w:br/>
      </w:r>
      <w:r>
        <w:rPr>
          <w:b/>
          <w:color w:val="000000" w:themeColor="text1"/>
          <w:sz w:val="28"/>
        </w:rPr>
        <w:tab/>
      </w:r>
      <w:r w:rsidRPr="0094541A">
        <w:rPr>
          <w:b/>
          <w:color w:val="000000" w:themeColor="text1"/>
          <w:sz w:val="28"/>
        </w:rPr>
        <w:t>This project implements a simple command-line calculator for performing fundamental arithmetic operations such as addition, subtraction, multiplication, division, modulus, exponentiation, a</w:t>
      </w:r>
      <w:r>
        <w:rPr>
          <w:b/>
          <w:color w:val="000000" w:themeColor="text1"/>
          <w:sz w:val="28"/>
        </w:rPr>
        <w:t>nd floor division.</w:t>
      </w:r>
      <w:r>
        <w:rPr>
          <w:b/>
          <w:color w:val="000000" w:themeColor="text1"/>
          <w:sz w:val="28"/>
        </w:rPr>
        <w:br/>
      </w:r>
      <w:r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  <w:u w:val="single"/>
        </w:rPr>
        <w:t>FEATURES</w:t>
      </w:r>
      <w:proofErr w:type="gramStart"/>
      <w:r w:rsidRPr="0094541A">
        <w:rPr>
          <w:b/>
          <w:color w:val="000000" w:themeColor="text1"/>
          <w:sz w:val="28"/>
          <w:u w:val="single"/>
        </w:rPr>
        <w:t>:</w:t>
      </w:r>
      <w:proofErr w:type="gramEnd"/>
      <w:r>
        <w:rPr>
          <w:b/>
          <w:color w:val="000000" w:themeColor="text1"/>
          <w:sz w:val="28"/>
        </w:rPr>
        <w:br/>
        <w:t>1.</w:t>
      </w:r>
      <w:r w:rsidRPr="0094541A">
        <w:rPr>
          <w:b/>
          <w:color w:val="000000" w:themeColor="text1"/>
          <w:sz w:val="28"/>
        </w:rPr>
        <w:t>Presents a menu-driven</w:t>
      </w:r>
      <w:r>
        <w:rPr>
          <w:b/>
          <w:color w:val="000000" w:themeColor="text1"/>
          <w:sz w:val="28"/>
        </w:rPr>
        <w:t xml:space="preserve"> interface using a while loop.</w:t>
      </w:r>
      <w:r>
        <w:rPr>
          <w:b/>
          <w:color w:val="000000" w:themeColor="text1"/>
          <w:sz w:val="28"/>
        </w:rPr>
        <w:br/>
      </w:r>
      <w:proofErr w:type="gramStart"/>
      <w:r>
        <w:rPr>
          <w:b/>
          <w:color w:val="000000" w:themeColor="text1"/>
          <w:sz w:val="28"/>
        </w:rPr>
        <w:t>2.</w:t>
      </w:r>
      <w:r w:rsidRPr="0094541A">
        <w:rPr>
          <w:b/>
          <w:color w:val="000000" w:themeColor="text1"/>
          <w:sz w:val="28"/>
        </w:rPr>
        <w:t>Takes</w:t>
      </w:r>
      <w:proofErr w:type="gramEnd"/>
      <w:r w:rsidRPr="0094541A">
        <w:rPr>
          <w:b/>
          <w:color w:val="000000" w:themeColor="text1"/>
          <w:sz w:val="28"/>
        </w:rPr>
        <w:t xml:space="preserve"> user input for two nu</w:t>
      </w:r>
      <w:r>
        <w:rPr>
          <w:b/>
          <w:color w:val="000000" w:themeColor="text1"/>
          <w:sz w:val="28"/>
        </w:rPr>
        <w:t>mbers and an operation choice.</w:t>
      </w:r>
      <w:r>
        <w:rPr>
          <w:b/>
          <w:color w:val="000000" w:themeColor="text1"/>
          <w:sz w:val="28"/>
        </w:rPr>
        <w:br/>
      </w:r>
      <w:proofErr w:type="gramStart"/>
      <w:r>
        <w:rPr>
          <w:b/>
          <w:color w:val="000000" w:themeColor="text1"/>
          <w:sz w:val="28"/>
        </w:rPr>
        <w:t>3.Handles</w:t>
      </w:r>
      <w:proofErr w:type="gramEnd"/>
      <w:r>
        <w:rPr>
          <w:b/>
          <w:color w:val="000000" w:themeColor="text1"/>
          <w:sz w:val="28"/>
        </w:rPr>
        <w:t xml:space="preserve"> division by zero.</w:t>
      </w:r>
      <w:r>
        <w:rPr>
          <w:b/>
          <w:color w:val="000000" w:themeColor="text1"/>
          <w:sz w:val="28"/>
        </w:rPr>
        <w:br/>
      </w:r>
      <w:proofErr w:type="gramStart"/>
      <w:r>
        <w:rPr>
          <w:b/>
          <w:color w:val="000000" w:themeColor="text1"/>
          <w:sz w:val="28"/>
        </w:rPr>
        <w:t>4.</w:t>
      </w:r>
      <w:r w:rsidRPr="0094541A">
        <w:rPr>
          <w:b/>
          <w:color w:val="000000" w:themeColor="text1"/>
          <w:sz w:val="28"/>
        </w:rPr>
        <w:t>Modular</w:t>
      </w:r>
      <w:proofErr w:type="gramEnd"/>
      <w:r w:rsidRPr="0094541A">
        <w:rPr>
          <w:b/>
          <w:color w:val="000000" w:themeColor="text1"/>
          <w:sz w:val="28"/>
        </w:rPr>
        <w:t xml:space="preserve"> design with separate functions for each </w:t>
      </w:r>
      <w:r>
        <w:rPr>
          <w:b/>
          <w:color w:val="000000" w:themeColor="text1"/>
          <w:sz w:val="28"/>
        </w:rPr>
        <w:t>operation.</w:t>
      </w:r>
      <w:r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  <w:u w:val="single"/>
        </w:rPr>
        <w:br/>
        <w:t>TECHNOLOGIES USED</w:t>
      </w:r>
      <w:proofErr w:type="gramStart"/>
      <w:r w:rsidRPr="0094541A">
        <w:rPr>
          <w:b/>
          <w:color w:val="000000" w:themeColor="text1"/>
          <w:sz w:val="28"/>
          <w:u w:val="single"/>
        </w:rPr>
        <w:t>:</w:t>
      </w:r>
      <w:proofErr w:type="gramEnd"/>
      <w:r>
        <w:rPr>
          <w:b/>
          <w:color w:val="000000" w:themeColor="text1"/>
          <w:sz w:val="28"/>
        </w:rPr>
        <w:br/>
        <w:t>1.</w:t>
      </w:r>
      <w:r w:rsidRPr="0094541A">
        <w:rPr>
          <w:b/>
          <w:color w:val="000000" w:themeColor="text1"/>
          <w:sz w:val="28"/>
        </w:rPr>
        <w:t>Python (St</w:t>
      </w:r>
      <w:r>
        <w:rPr>
          <w:b/>
          <w:color w:val="000000" w:themeColor="text1"/>
          <w:sz w:val="28"/>
        </w:rPr>
        <w:t>andard Library)</w:t>
      </w:r>
      <w:r>
        <w:rPr>
          <w:b/>
          <w:color w:val="000000" w:themeColor="text1"/>
          <w:sz w:val="28"/>
        </w:rPr>
        <w:br/>
      </w:r>
      <w:r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  <w:u w:val="single"/>
        </w:rPr>
        <w:t>TARGET USERS:</w:t>
      </w:r>
      <w:r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1.</w:t>
      </w:r>
      <w:r w:rsidRPr="0094541A">
        <w:rPr>
          <w:b/>
          <w:color w:val="000000" w:themeColor="text1"/>
          <w:sz w:val="28"/>
        </w:rPr>
        <w:t>Beginners in Pyth</w:t>
      </w:r>
      <w:r>
        <w:rPr>
          <w:b/>
          <w:color w:val="000000" w:themeColor="text1"/>
          <w:sz w:val="28"/>
        </w:rPr>
        <w:t>on programming or mathematics.</w:t>
      </w:r>
      <w:r>
        <w:rPr>
          <w:b/>
          <w:color w:val="000000" w:themeColor="text1"/>
          <w:sz w:val="28"/>
        </w:rPr>
        <w:br/>
      </w:r>
      <w:r w:rsidRPr="0094541A">
        <w:rPr>
          <w:b/>
          <w:color w:val="000000" w:themeColor="text1"/>
          <w:sz w:val="28"/>
        </w:rPr>
        <w:t xml:space="preserve"> </w:t>
      </w:r>
      <w:proofErr w:type="gramStart"/>
      <w:r>
        <w:rPr>
          <w:b/>
          <w:color w:val="000000" w:themeColor="text1"/>
          <w:sz w:val="28"/>
        </w:rPr>
        <w:t>2.</w:t>
      </w:r>
      <w:r w:rsidRPr="0094541A">
        <w:rPr>
          <w:b/>
          <w:color w:val="000000" w:themeColor="text1"/>
          <w:sz w:val="28"/>
        </w:rPr>
        <w:t>Educational</w:t>
      </w:r>
      <w:proofErr w:type="gramEnd"/>
      <w:r w:rsidRPr="0094541A">
        <w:rPr>
          <w:b/>
          <w:color w:val="000000" w:themeColor="text1"/>
          <w:sz w:val="28"/>
        </w:rPr>
        <w:t xml:space="preserve"> tools or small console-based utilities.</w:t>
      </w:r>
    </w:p>
    <w:p w:rsidR="0094541A" w:rsidRDefault="0094541A" w:rsidP="0094541A">
      <w:pPr>
        <w:rPr>
          <w:b/>
          <w:color w:val="000000" w:themeColor="text1"/>
          <w:sz w:val="28"/>
        </w:rPr>
      </w:pPr>
    </w:p>
    <w:p w:rsidR="00AD492C" w:rsidRDefault="00AD492C" w:rsidP="0094541A">
      <w:pPr>
        <w:rPr>
          <w:b/>
          <w:color w:val="000000" w:themeColor="text1"/>
          <w:sz w:val="28"/>
        </w:rPr>
      </w:pPr>
    </w:p>
    <w:p w:rsidR="00AD492C" w:rsidRDefault="00AD492C" w:rsidP="0094541A">
      <w:pPr>
        <w:rPr>
          <w:b/>
          <w:color w:val="000000" w:themeColor="text1"/>
          <w:sz w:val="28"/>
        </w:rPr>
      </w:pPr>
    </w:p>
    <w:p w:rsidR="00AD492C" w:rsidRDefault="00AD492C" w:rsidP="0094541A">
      <w:pPr>
        <w:rPr>
          <w:b/>
          <w:color w:val="000000" w:themeColor="text1"/>
          <w:sz w:val="28"/>
        </w:rPr>
      </w:pPr>
    </w:p>
    <w:p w:rsidR="00AD492C" w:rsidRDefault="00AD492C" w:rsidP="0094541A">
      <w:pPr>
        <w:rPr>
          <w:b/>
          <w:color w:val="000000" w:themeColor="text1"/>
          <w:sz w:val="28"/>
        </w:rPr>
      </w:pPr>
    </w:p>
    <w:p w:rsidR="00AD492C" w:rsidRDefault="00AD492C" w:rsidP="0094541A">
      <w:pPr>
        <w:rPr>
          <w:b/>
          <w:color w:val="000000" w:themeColor="text1"/>
          <w:sz w:val="28"/>
        </w:rPr>
      </w:pPr>
    </w:p>
    <w:p w:rsidR="00AD492C" w:rsidRDefault="00AD492C" w:rsidP="0094541A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APPENDIX:</w:t>
      </w:r>
    </w:p>
    <w:p w:rsidR="00AD492C" w:rsidRDefault="00AD492C" w:rsidP="00AD492C">
      <w:pPr>
        <w:rPr>
          <w:b/>
          <w:color w:val="000000" w:themeColor="text1"/>
          <w:sz w:val="28"/>
        </w:rPr>
      </w:pP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add(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</w:t>
      </w:r>
      <w:proofErr w:type="spellStart"/>
      <w:r w:rsidRPr="00AD492C">
        <w:rPr>
          <w:b/>
          <w:color w:val="000000" w:themeColor="text1"/>
          <w:sz w:val="28"/>
        </w:rPr>
        <w:t>a+b</w:t>
      </w:r>
      <w:proofErr w:type="spellEnd"/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sub(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a-b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div(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a/b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</w:t>
      </w:r>
      <w:proofErr w:type="spellStart"/>
      <w:r w:rsidRPr="00AD492C">
        <w:rPr>
          <w:b/>
          <w:color w:val="000000" w:themeColor="text1"/>
          <w:sz w:val="28"/>
        </w:rPr>
        <w:t>mul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a*b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exp(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a**b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mod(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</w:t>
      </w:r>
      <w:proofErr w:type="spellStart"/>
      <w:r w:rsidRPr="00AD492C">
        <w:rPr>
          <w:b/>
          <w:color w:val="000000" w:themeColor="text1"/>
          <w:sz w:val="28"/>
        </w:rPr>
        <w:t>a%b</w:t>
      </w:r>
      <w:proofErr w:type="spellEnd"/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</w:t>
      </w:r>
      <w:proofErr w:type="spellStart"/>
      <w:r w:rsidRPr="00AD492C">
        <w:rPr>
          <w:b/>
          <w:color w:val="000000" w:themeColor="text1"/>
          <w:sz w:val="28"/>
        </w:rPr>
        <w:t>floorDiv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return</w:t>
      </w:r>
      <w:proofErr w:type="gramEnd"/>
      <w:r w:rsidRPr="00AD492C">
        <w:rPr>
          <w:b/>
          <w:color w:val="000000" w:themeColor="text1"/>
          <w:sz w:val="28"/>
        </w:rPr>
        <w:t xml:space="preserve"> a//b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def</w:t>
      </w:r>
      <w:proofErr w:type="gramEnd"/>
      <w:r w:rsidRPr="00AD492C">
        <w:rPr>
          <w:b/>
          <w:color w:val="000000" w:themeColor="text1"/>
          <w:sz w:val="28"/>
        </w:rPr>
        <w:t xml:space="preserve"> main():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while</w:t>
      </w:r>
      <w:proofErr w:type="gramEnd"/>
      <w:r w:rsidRPr="00AD492C">
        <w:rPr>
          <w:b/>
          <w:color w:val="000000" w:themeColor="text1"/>
          <w:sz w:val="28"/>
        </w:rPr>
        <w:t xml:space="preserve"> True: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"************Basic Arithmetic Operations**************")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"1.Add Two Numbers")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"2.Substract Two Numbers")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"3.Multiply Two Numbers")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"4.Divide Two Numbers")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"5.Floor Divide Two Numbers")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lastRenderedPageBreak/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"6.Exponentiation of Two Numbers")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"7.Modulus of Two Numbers.")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choice=</w:t>
      </w:r>
      <w:proofErr w:type="spellStart"/>
      <w:proofErr w:type="gramEnd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(input("Enter Your Choice(1-7):"))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if</w:t>
      </w:r>
      <w:proofErr w:type="gramEnd"/>
      <w:r w:rsidRPr="00AD492C">
        <w:rPr>
          <w:b/>
          <w:color w:val="000000" w:themeColor="text1"/>
          <w:sz w:val="28"/>
        </w:rPr>
        <w:t xml:space="preserve"> choice==1: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"The Addition is :",add(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elif</w:t>
      </w:r>
      <w:proofErr w:type="spellEnd"/>
      <w:proofErr w:type="gramEnd"/>
      <w:r w:rsidRPr="00AD492C">
        <w:rPr>
          <w:b/>
          <w:color w:val="000000" w:themeColor="text1"/>
          <w:sz w:val="28"/>
        </w:rPr>
        <w:t xml:space="preserve"> choice==2: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 xml:space="preserve">"The </w:t>
      </w:r>
      <w:proofErr w:type="spellStart"/>
      <w:r w:rsidRPr="00AD492C">
        <w:rPr>
          <w:b/>
          <w:color w:val="000000" w:themeColor="text1"/>
          <w:sz w:val="28"/>
        </w:rPr>
        <w:t>Substraction</w:t>
      </w:r>
      <w:proofErr w:type="spellEnd"/>
      <w:r w:rsidRPr="00AD492C">
        <w:rPr>
          <w:b/>
          <w:color w:val="000000" w:themeColor="text1"/>
          <w:sz w:val="28"/>
        </w:rPr>
        <w:t xml:space="preserve"> is :",sub(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elif</w:t>
      </w:r>
      <w:proofErr w:type="spellEnd"/>
      <w:proofErr w:type="gramEnd"/>
      <w:r w:rsidRPr="00AD492C">
        <w:rPr>
          <w:b/>
          <w:color w:val="000000" w:themeColor="text1"/>
          <w:sz w:val="28"/>
        </w:rPr>
        <w:t xml:space="preserve"> choice==3: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"The Multiplication  is :",</w:t>
      </w:r>
      <w:proofErr w:type="spellStart"/>
      <w:r w:rsidRPr="00AD492C">
        <w:rPr>
          <w:b/>
          <w:color w:val="000000" w:themeColor="text1"/>
          <w:sz w:val="28"/>
        </w:rPr>
        <w:t>mul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elif</w:t>
      </w:r>
      <w:proofErr w:type="spellEnd"/>
      <w:proofErr w:type="gramEnd"/>
      <w:r w:rsidRPr="00AD492C">
        <w:rPr>
          <w:b/>
          <w:color w:val="000000" w:themeColor="text1"/>
          <w:sz w:val="28"/>
        </w:rPr>
        <w:t xml:space="preserve"> choice==4: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if</w:t>
      </w:r>
      <w:proofErr w:type="gramEnd"/>
      <w:r w:rsidRPr="00AD492C">
        <w:rPr>
          <w:b/>
          <w:color w:val="000000" w:themeColor="text1"/>
          <w:sz w:val="28"/>
        </w:rPr>
        <w:t xml:space="preserve"> b==0: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"Number can't be divided by Zero!!")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else</w:t>
      </w:r>
      <w:proofErr w:type="gramEnd"/>
      <w:r w:rsidRPr="00AD492C">
        <w:rPr>
          <w:b/>
          <w:color w:val="000000" w:themeColor="text1"/>
          <w:sz w:val="28"/>
        </w:rPr>
        <w:t>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"The Division  is :",div(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elif</w:t>
      </w:r>
      <w:proofErr w:type="spellEnd"/>
      <w:proofErr w:type="gramEnd"/>
      <w:r w:rsidRPr="00AD492C">
        <w:rPr>
          <w:b/>
          <w:color w:val="000000" w:themeColor="text1"/>
          <w:sz w:val="28"/>
        </w:rPr>
        <w:t xml:space="preserve"> choice==5: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lastRenderedPageBreak/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"The Floor Division is :",</w:t>
      </w:r>
      <w:proofErr w:type="spellStart"/>
      <w:r w:rsidRPr="00AD492C">
        <w:rPr>
          <w:b/>
          <w:color w:val="000000" w:themeColor="text1"/>
          <w:sz w:val="28"/>
        </w:rPr>
        <w:t>floorDiv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elif</w:t>
      </w:r>
      <w:proofErr w:type="spellEnd"/>
      <w:proofErr w:type="gramEnd"/>
      <w:r w:rsidRPr="00AD492C">
        <w:rPr>
          <w:b/>
          <w:color w:val="000000" w:themeColor="text1"/>
          <w:sz w:val="28"/>
        </w:rPr>
        <w:t xml:space="preserve"> choice==6: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"The Exponentiation is :",exp(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elif</w:t>
      </w:r>
      <w:proofErr w:type="spellEnd"/>
      <w:proofErr w:type="gramEnd"/>
      <w:r w:rsidRPr="00AD492C">
        <w:rPr>
          <w:b/>
          <w:color w:val="000000" w:themeColor="text1"/>
          <w:sz w:val="28"/>
        </w:rPr>
        <w:t xml:space="preserve"> choice==7: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a=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No1:"))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b=</w:t>
      </w:r>
      <w:proofErr w:type="spellStart"/>
      <w:proofErr w:type="gramStart"/>
      <w:r w:rsidRPr="00AD492C">
        <w:rPr>
          <w:b/>
          <w:color w:val="000000" w:themeColor="text1"/>
          <w:sz w:val="28"/>
        </w:rPr>
        <w:t>int</w:t>
      </w:r>
      <w:proofErr w:type="spellEnd"/>
      <w:r w:rsidRPr="00AD492C">
        <w:rPr>
          <w:b/>
          <w:color w:val="000000" w:themeColor="text1"/>
          <w:sz w:val="28"/>
        </w:rPr>
        <w:t>(</w:t>
      </w:r>
      <w:proofErr w:type="gramEnd"/>
      <w:r w:rsidRPr="00AD492C">
        <w:rPr>
          <w:b/>
          <w:color w:val="000000" w:themeColor="text1"/>
          <w:sz w:val="28"/>
        </w:rPr>
        <w:t>input("Enter No2:"))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"The Modulus is :",mod(</w:t>
      </w:r>
      <w:proofErr w:type="spellStart"/>
      <w:r w:rsidRPr="00AD492C">
        <w:rPr>
          <w:b/>
          <w:color w:val="000000" w:themeColor="text1"/>
          <w:sz w:val="28"/>
        </w:rPr>
        <w:t>a,b</w:t>
      </w:r>
      <w:proofErr w:type="spellEnd"/>
      <w:r w:rsidRPr="00AD492C">
        <w:rPr>
          <w:b/>
          <w:color w:val="000000" w:themeColor="text1"/>
          <w:sz w:val="28"/>
        </w:rPr>
        <w:t>))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</w:t>
      </w:r>
      <w:proofErr w:type="gramStart"/>
      <w:r w:rsidRPr="00AD492C">
        <w:rPr>
          <w:b/>
          <w:color w:val="000000" w:themeColor="text1"/>
          <w:sz w:val="28"/>
        </w:rPr>
        <w:t>else</w:t>
      </w:r>
      <w:proofErr w:type="gramEnd"/>
      <w:r w:rsidRPr="00AD492C">
        <w:rPr>
          <w:b/>
          <w:color w:val="000000" w:themeColor="text1"/>
          <w:sz w:val="28"/>
        </w:rPr>
        <w:t>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        </w:t>
      </w:r>
      <w:proofErr w:type="gramStart"/>
      <w:r w:rsidRPr="00AD492C">
        <w:rPr>
          <w:b/>
          <w:color w:val="000000" w:themeColor="text1"/>
          <w:sz w:val="28"/>
        </w:rPr>
        <w:t>print(</w:t>
      </w:r>
      <w:proofErr w:type="gramEnd"/>
      <w:r w:rsidRPr="00AD492C">
        <w:rPr>
          <w:b/>
          <w:color w:val="000000" w:themeColor="text1"/>
          <w:sz w:val="28"/>
        </w:rPr>
        <w:t>"Please Enter a Number between 1 to 7.")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if</w:t>
      </w:r>
      <w:proofErr w:type="gramEnd"/>
      <w:r w:rsidRPr="00AD492C">
        <w:rPr>
          <w:b/>
          <w:color w:val="000000" w:themeColor="text1"/>
          <w:sz w:val="28"/>
        </w:rPr>
        <w:t xml:space="preserve"> __name__=="__main__":</w:t>
      </w:r>
    </w:p>
    <w:p w:rsidR="00AD492C" w:rsidRP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  <w:proofErr w:type="gramStart"/>
      <w:r w:rsidRPr="00AD492C">
        <w:rPr>
          <w:b/>
          <w:color w:val="000000" w:themeColor="text1"/>
          <w:sz w:val="28"/>
        </w:rPr>
        <w:t>main()</w:t>
      </w:r>
      <w:proofErr w:type="gramEnd"/>
    </w:p>
    <w:p w:rsid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    </w:t>
      </w:r>
    </w:p>
    <w:p w:rsidR="00AD492C" w:rsidRDefault="00AD492C" w:rsidP="00AD492C">
      <w:pPr>
        <w:spacing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OUTPUTS: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************Basic Arithmetic Operations**************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1.Add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2.Substract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3.Multiply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4.Divide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5.Floor</w:t>
      </w:r>
      <w:proofErr w:type="gramEnd"/>
      <w:r w:rsidRPr="00AD492C">
        <w:rPr>
          <w:b/>
          <w:color w:val="000000" w:themeColor="text1"/>
          <w:sz w:val="28"/>
        </w:rPr>
        <w:t xml:space="preserve"> Divide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6.Exponentiation</w:t>
      </w:r>
      <w:proofErr w:type="gramEnd"/>
      <w:r w:rsidRPr="00AD492C">
        <w:rPr>
          <w:b/>
          <w:color w:val="000000" w:themeColor="text1"/>
          <w:sz w:val="28"/>
        </w:rPr>
        <w:t xml:space="preserve"> of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7.Modulus</w:t>
      </w:r>
      <w:proofErr w:type="gramEnd"/>
      <w:r w:rsidRPr="00AD492C">
        <w:rPr>
          <w:b/>
          <w:color w:val="000000" w:themeColor="text1"/>
          <w:sz w:val="28"/>
        </w:rPr>
        <w:t xml:space="preserve"> of Two Numbers.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Enter Your </w:t>
      </w:r>
      <w:proofErr w:type="gramStart"/>
      <w:r w:rsidRPr="00AD492C">
        <w:rPr>
          <w:b/>
          <w:color w:val="000000" w:themeColor="text1"/>
          <w:sz w:val="28"/>
        </w:rPr>
        <w:t>Choice(</w:t>
      </w:r>
      <w:proofErr w:type="gramEnd"/>
      <w:r w:rsidRPr="00AD492C">
        <w:rPr>
          <w:b/>
          <w:color w:val="000000" w:themeColor="text1"/>
          <w:sz w:val="28"/>
        </w:rPr>
        <w:t>1-7):1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Enter No1:23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Enter No2:34</w:t>
      </w:r>
    </w:p>
    <w:p w:rsid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The Addition </w:t>
      </w:r>
      <w:proofErr w:type="gramStart"/>
      <w:r w:rsidRPr="00AD492C">
        <w:rPr>
          <w:b/>
          <w:color w:val="000000" w:themeColor="text1"/>
          <w:sz w:val="28"/>
        </w:rPr>
        <w:t>is :</w:t>
      </w:r>
      <w:proofErr w:type="gramEnd"/>
      <w:r w:rsidRPr="00AD492C">
        <w:rPr>
          <w:b/>
          <w:color w:val="000000" w:themeColor="text1"/>
          <w:sz w:val="28"/>
        </w:rPr>
        <w:t xml:space="preserve"> 57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lastRenderedPageBreak/>
        <w:t>************Basic Arithmetic Operations**************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1.Add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2.Substract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3.Multiply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4.Divide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5.Floor</w:t>
      </w:r>
      <w:proofErr w:type="gramEnd"/>
      <w:r w:rsidRPr="00AD492C">
        <w:rPr>
          <w:b/>
          <w:color w:val="000000" w:themeColor="text1"/>
          <w:sz w:val="28"/>
        </w:rPr>
        <w:t xml:space="preserve"> Divide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6.Exponentiation</w:t>
      </w:r>
      <w:proofErr w:type="gramEnd"/>
      <w:r w:rsidRPr="00AD492C">
        <w:rPr>
          <w:b/>
          <w:color w:val="000000" w:themeColor="text1"/>
          <w:sz w:val="28"/>
        </w:rPr>
        <w:t xml:space="preserve"> of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7.Modulus</w:t>
      </w:r>
      <w:proofErr w:type="gramEnd"/>
      <w:r w:rsidRPr="00AD492C">
        <w:rPr>
          <w:b/>
          <w:color w:val="000000" w:themeColor="text1"/>
          <w:sz w:val="28"/>
        </w:rPr>
        <w:t xml:space="preserve"> of Two Numbers.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Enter Your </w:t>
      </w:r>
      <w:proofErr w:type="gramStart"/>
      <w:r w:rsidRPr="00AD492C">
        <w:rPr>
          <w:b/>
          <w:color w:val="000000" w:themeColor="text1"/>
          <w:sz w:val="28"/>
        </w:rPr>
        <w:t>Choice(</w:t>
      </w:r>
      <w:proofErr w:type="gramEnd"/>
      <w:r w:rsidRPr="00AD492C">
        <w:rPr>
          <w:b/>
          <w:color w:val="000000" w:themeColor="text1"/>
          <w:sz w:val="28"/>
        </w:rPr>
        <w:t>1-7):2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Enter No1:34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Enter No2:2</w:t>
      </w:r>
    </w:p>
    <w:p w:rsid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The </w:t>
      </w:r>
      <w:proofErr w:type="spellStart"/>
      <w:r w:rsidRPr="00AD492C">
        <w:rPr>
          <w:b/>
          <w:color w:val="000000" w:themeColor="text1"/>
          <w:sz w:val="28"/>
        </w:rPr>
        <w:t>Substraction</w:t>
      </w:r>
      <w:proofErr w:type="spellEnd"/>
      <w:r w:rsidRPr="00AD492C">
        <w:rPr>
          <w:b/>
          <w:color w:val="000000" w:themeColor="text1"/>
          <w:sz w:val="28"/>
        </w:rPr>
        <w:t xml:space="preserve"> </w:t>
      </w:r>
      <w:proofErr w:type="gramStart"/>
      <w:r w:rsidRPr="00AD492C">
        <w:rPr>
          <w:b/>
          <w:color w:val="000000" w:themeColor="text1"/>
          <w:sz w:val="28"/>
        </w:rPr>
        <w:t>is :</w:t>
      </w:r>
      <w:proofErr w:type="gramEnd"/>
      <w:r w:rsidRPr="00AD492C">
        <w:rPr>
          <w:b/>
          <w:color w:val="000000" w:themeColor="text1"/>
          <w:sz w:val="28"/>
        </w:rPr>
        <w:t xml:space="preserve"> 32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************Basic Arithmetic Operations**************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1.Add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2.Substract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3.Multiply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4.Divide</w:t>
      </w:r>
      <w:proofErr w:type="gramEnd"/>
      <w:r w:rsidRPr="00AD492C">
        <w:rPr>
          <w:b/>
          <w:color w:val="000000" w:themeColor="text1"/>
          <w:sz w:val="28"/>
        </w:rPr>
        <w:t xml:space="preserve">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5.Floor</w:t>
      </w:r>
      <w:proofErr w:type="gramEnd"/>
      <w:r w:rsidRPr="00AD492C">
        <w:rPr>
          <w:b/>
          <w:color w:val="000000" w:themeColor="text1"/>
          <w:sz w:val="28"/>
        </w:rPr>
        <w:t xml:space="preserve"> Divide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6.Exponentiation</w:t>
      </w:r>
      <w:proofErr w:type="gramEnd"/>
      <w:r w:rsidRPr="00AD492C">
        <w:rPr>
          <w:b/>
          <w:color w:val="000000" w:themeColor="text1"/>
          <w:sz w:val="28"/>
        </w:rPr>
        <w:t xml:space="preserve"> of Two Numbers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AD492C">
        <w:rPr>
          <w:b/>
          <w:color w:val="000000" w:themeColor="text1"/>
          <w:sz w:val="28"/>
        </w:rPr>
        <w:t>7.Modulus</w:t>
      </w:r>
      <w:proofErr w:type="gramEnd"/>
      <w:r w:rsidRPr="00AD492C">
        <w:rPr>
          <w:b/>
          <w:color w:val="000000" w:themeColor="text1"/>
          <w:sz w:val="28"/>
        </w:rPr>
        <w:t xml:space="preserve"> of Two Numbers.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Enter Your </w:t>
      </w:r>
      <w:proofErr w:type="gramStart"/>
      <w:r w:rsidRPr="00AD492C">
        <w:rPr>
          <w:b/>
          <w:color w:val="000000" w:themeColor="text1"/>
          <w:sz w:val="28"/>
        </w:rPr>
        <w:t>Choice(</w:t>
      </w:r>
      <w:proofErr w:type="gramEnd"/>
      <w:r w:rsidRPr="00AD492C">
        <w:rPr>
          <w:b/>
          <w:color w:val="000000" w:themeColor="text1"/>
          <w:sz w:val="28"/>
        </w:rPr>
        <w:t>1-7):3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Enter No1:2</w:t>
      </w:r>
    </w:p>
    <w:p w:rsidR="00AD492C" w:rsidRPr="00AD492C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>Enter No2:3</w:t>
      </w:r>
    </w:p>
    <w:p w:rsidR="00AD492C" w:rsidRPr="0094541A" w:rsidRDefault="00AD492C" w:rsidP="00AD492C">
      <w:pPr>
        <w:spacing w:after="0" w:line="240" w:lineRule="auto"/>
        <w:rPr>
          <w:b/>
          <w:color w:val="000000" w:themeColor="text1"/>
          <w:sz w:val="28"/>
        </w:rPr>
      </w:pPr>
      <w:r w:rsidRPr="00AD492C">
        <w:rPr>
          <w:b/>
          <w:color w:val="000000" w:themeColor="text1"/>
          <w:sz w:val="28"/>
        </w:rPr>
        <w:t xml:space="preserve">The </w:t>
      </w:r>
      <w:proofErr w:type="gramStart"/>
      <w:r w:rsidRPr="00AD492C">
        <w:rPr>
          <w:b/>
          <w:color w:val="000000" w:themeColor="text1"/>
          <w:sz w:val="28"/>
        </w:rPr>
        <w:t>Multiplication  is</w:t>
      </w:r>
      <w:proofErr w:type="gramEnd"/>
      <w:r w:rsidRPr="00AD492C">
        <w:rPr>
          <w:b/>
          <w:color w:val="000000" w:themeColor="text1"/>
          <w:sz w:val="28"/>
        </w:rPr>
        <w:t xml:space="preserve"> : 6</w:t>
      </w:r>
    </w:p>
    <w:sectPr w:rsidR="00AD492C" w:rsidRPr="0094541A" w:rsidSect="0094541A">
      <w:pgSz w:w="12240" w:h="15840"/>
      <w:pgMar w:top="1440" w:right="1800" w:bottom="1440" w:left="1800" w:header="720" w:footer="720" w:gutter="0"/>
      <w:pgBorders w:offsetFrom="page">
        <w:top w:val="single" w:sz="24" w:space="24" w:color="000000" w:themeColor="text1" w:shadow="1"/>
        <w:left w:val="single" w:sz="24" w:space="24" w:color="000000" w:themeColor="text1" w:shadow="1"/>
        <w:bottom w:val="single" w:sz="24" w:space="24" w:color="000000" w:themeColor="text1" w:shadow="1"/>
        <w:right w:val="single" w:sz="2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4541A"/>
    <w:rsid w:val="009B3D27"/>
    <w:rsid w:val="009F3E91"/>
    <w:rsid w:val="00AA1D8D"/>
    <w:rsid w:val="00AD492C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2025-06-19T11:15:00Z</dcterms:modified>
  <cp:category/>
</cp:coreProperties>
</file>