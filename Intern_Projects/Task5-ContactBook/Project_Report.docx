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90" w:rsidRPr="00FA3A57" w:rsidRDefault="007C6DFF" w:rsidP="00E30716">
      <w:pPr>
        <w:pStyle w:val="Title"/>
        <w:jc w:val="center"/>
        <w:rPr>
          <w:rFonts w:asciiTheme="minorHAnsi" w:hAnsiTheme="minorHAnsi"/>
          <w:b/>
          <w:sz w:val="72"/>
        </w:rPr>
      </w:pPr>
      <w:r>
        <w:rPr>
          <w:rFonts w:asciiTheme="minorHAnsi" w:hAnsiTheme="minorHAnsi"/>
          <w:b/>
          <w:sz w:val="72"/>
        </w:rPr>
        <w:t>TASK5-</w:t>
      </w:r>
      <w:r w:rsidR="00E30716" w:rsidRPr="00FA3A57">
        <w:rPr>
          <w:rFonts w:asciiTheme="minorHAnsi" w:hAnsiTheme="minorHAnsi"/>
          <w:b/>
          <w:sz w:val="72"/>
        </w:rPr>
        <w:t>CONTACT BOOK</w:t>
      </w:r>
    </w:p>
    <w:p w:rsidR="005D7935" w:rsidRPr="00E30716" w:rsidRDefault="00E30716">
      <w:pPr>
        <w:rPr>
          <w:b/>
          <w:sz w:val="28"/>
          <w:u w:val="single"/>
        </w:rPr>
      </w:pPr>
      <w:r w:rsidRPr="00E30716">
        <w:rPr>
          <w:b/>
          <w:sz w:val="28"/>
          <w:u w:val="single"/>
        </w:rPr>
        <w:t xml:space="preserve">PROJECT TITLE: </w:t>
      </w:r>
    </w:p>
    <w:p w:rsidR="005D7935" w:rsidRPr="00FA3A57" w:rsidRDefault="005D7935">
      <w:pPr>
        <w:rPr>
          <w:b/>
          <w:sz w:val="28"/>
        </w:rPr>
      </w:pPr>
      <w:r w:rsidRPr="00FA3A57">
        <w:rPr>
          <w:b/>
          <w:sz w:val="28"/>
        </w:rPr>
        <w:tab/>
      </w:r>
      <w:r w:rsidRPr="00FA3A57">
        <w:rPr>
          <w:b/>
          <w:sz w:val="28"/>
        </w:rPr>
        <w:tab/>
      </w:r>
      <w:r w:rsidR="00E30716" w:rsidRPr="00FA3A57">
        <w:rPr>
          <w:b/>
          <w:sz w:val="28"/>
        </w:rPr>
        <w:t>Contact Book Management System</w:t>
      </w:r>
      <w:r w:rsidR="00E30716" w:rsidRPr="00FA3A57">
        <w:rPr>
          <w:b/>
          <w:sz w:val="28"/>
        </w:rPr>
        <w:br/>
      </w:r>
    </w:p>
    <w:p w:rsidR="00FA3A57" w:rsidRDefault="00E30716">
      <w:pPr>
        <w:rPr>
          <w:b/>
          <w:sz w:val="28"/>
        </w:rPr>
      </w:pPr>
      <w:r w:rsidRPr="00E30716">
        <w:rPr>
          <w:b/>
          <w:sz w:val="28"/>
          <w:u w:val="single"/>
        </w:rPr>
        <w:t>DESCRIPTION:</w:t>
      </w:r>
      <w:r w:rsidRPr="00FA3A57">
        <w:rPr>
          <w:b/>
          <w:sz w:val="28"/>
        </w:rPr>
        <w:br/>
      </w:r>
      <w:r w:rsidR="005D7935" w:rsidRPr="00FA3A57">
        <w:rPr>
          <w:b/>
          <w:sz w:val="28"/>
        </w:rPr>
        <w:tab/>
      </w:r>
      <w:r w:rsidR="005D7935" w:rsidRPr="00FA3A57">
        <w:rPr>
          <w:b/>
          <w:sz w:val="28"/>
        </w:rPr>
        <w:tab/>
      </w:r>
      <w:r w:rsidRPr="00FA3A57">
        <w:rPr>
          <w:b/>
          <w:sz w:val="28"/>
        </w:rPr>
        <w:t>A GUI-based contact management system using CustomTkinter that allows users to store, update, delete, and view co</w:t>
      </w:r>
      <w:r w:rsidR="005D7935" w:rsidRPr="00FA3A57">
        <w:rPr>
          <w:b/>
          <w:sz w:val="28"/>
        </w:rPr>
        <w:t>ntact information.</w:t>
      </w:r>
      <w:r w:rsidR="005D7935" w:rsidRPr="00FA3A57">
        <w:rPr>
          <w:b/>
          <w:sz w:val="28"/>
        </w:rPr>
        <w:br/>
      </w:r>
      <w:r w:rsidR="005D7935" w:rsidRPr="00FA3A57">
        <w:rPr>
          <w:b/>
          <w:sz w:val="28"/>
        </w:rPr>
        <w:br/>
      </w:r>
      <w:r w:rsidRPr="00E30716">
        <w:rPr>
          <w:b/>
          <w:sz w:val="28"/>
          <w:u w:val="single"/>
        </w:rPr>
        <w:t>FEATURES</w:t>
      </w:r>
      <w:proofErr w:type="gramStart"/>
      <w:r w:rsidRPr="00E30716">
        <w:rPr>
          <w:b/>
          <w:sz w:val="28"/>
          <w:u w:val="single"/>
        </w:rPr>
        <w:t>:</w:t>
      </w:r>
      <w:proofErr w:type="gramEnd"/>
      <w:r w:rsidR="005D7935" w:rsidRPr="00FA3A57">
        <w:rPr>
          <w:b/>
          <w:sz w:val="28"/>
        </w:rPr>
        <w:br/>
        <w:t>1.</w:t>
      </w:r>
      <w:r w:rsidRPr="00FA3A57">
        <w:rPr>
          <w:b/>
          <w:sz w:val="28"/>
        </w:rPr>
        <w:t xml:space="preserve">Input fields for name, phone, email, </w:t>
      </w:r>
      <w:r w:rsidR="005D7935" w:rsidRPr="00FA3A57">
        <w:rPr>
          <w:b/>
          <w:sz w:val="28"/>
        </w:rPr>
        <w:t>and address.</w:t>
      </w:r>
      <w:r w:rsidR="005D7935" w:rsidRPr="00FA3A57">
        <w:rPr>
          <w:b/>
          <w:sz w:val="28"/>
        </w:rPr>
        <w:br/>
      </w:r>
      <w:proofErr w:type="gramStart"/>
      <w:r w:rsidR="005D7935" w:rsidRPr="00FA3A57">
        <w:rPr>
          <w:b/>
          <w:sz w:val="28"/>
        </w:rPr>
        <w:t>2.</w:t>
      </w:r>
      <w:r w:rsidRPr="00FA3A57">
        <w:rPr>
          <w:b/>
          <w:sz w:val="28"/>
        </w:rPr>
        <w:t>Valida</w:t>
      </w:r>
      <w:r w:rsidR="005D7935" w:rsidRPr="00FA3A57">
        <w:rPr>
          <w:b/>
          <w:sz w:val="28"/>
        </w:rPr>
        <w:t>tion</w:t>
      </w:r>
      <w:proofErr w:type="gramEnd"/>
      <w:r w:rsidR="005D7935" w:rsidRPr="00FA3A57">
        <w:rPr>
          <w:b/>
          <w:sz w:val="28"/>
        </w:rPr>
        <w:t xml:space="preserve"> for phone number format.</w:t>
      </w:r>
      <w:r w:rsidR="005D7935" w:rsidRPr="00FA3A57">
        <w:rPr>
          <w:b/>
          <w:sz w:val="28"/>
        </w:rPr>
        <w:br/>
      </w:r>
      <w:proofErr w:type="gramStart"/>
      <w:r w:rsidR="005D7935" w:rsidRPr="00FA3A57">
        <w:rPr>
          <w:b/>
          <w:sz w:val="28"/>
        </w:rPr>
        <w:t>3.</w:t>
      </w:r>
      <w:r w:rsidRPr="00FA3A57">
        <w:rPr>
          <w:b/>
          <w:sz w:val="28"/>
        </w:rPr>
        <w:t>Add</w:t>
      </w:r>
      <w:proofErr w:type="gramEnd"/>
      <w:r w:rsidRPr="00FA3A57">
        <w:rPr>
          <w:b/>
          <w:sz w:val="28"/>
        </w:rPr>
        <w:t>, update, delete operations w</w:t>
      </w:r>
      <w:r w:rsidR="005D7935" w:rsidRPr="00FA3A57">
        <w:rPr>
          <w:b/>
          <w:sz w:val="28"/>
        </w:rPr>
        <w:t>ith data persistence in JSON.</w:t>
      </w:r>
      <w:r w:rsidR="005D7935" w:rsidRPr="00FA3A57">
        <w:rPr>
          <w:b/>
          <w:sz w:val="28"/>
        </w:rPr>
        <w:br/>
      </w:r>
      <w:proofErr w:type="gramStart"/>
      <w:r w:rsidR="005D7935" w:rsidRPr="00FA3A57">
        <w:rPr>
          <w:b/>
          <w:sz w:val="28"/>
        </w:rPr>
        <w:t>4.</w:t>
      </w:r>
      <w:r w:rsidRPr="00FA3A57">
        <w:rPr>
          <w:b/>
          <w:sz w:val="28"/>
        </w:rPr>
        <w:t>Search</w:t>
      </w:r>
      <w:proofErr w:type="gramEnd"/>
      <w:r w:rsidR="005D7935" w:rsidRPr="00FA3A57">
        <w:rPr>
          <w:b/>
          <w:sz w:val="28"/>
        </w:rPr>
        <w:t xml:space="preserve"> and filter contacts by name.</w:t>
      </w:r>
      <w:r w:rsidR="005D7935" w:rsidRPr="00FA3A57">
        <w:rPr>
          <w:b/>
          <w:sz w:val="28"/>
        </w:rPr>
        <w:br/>
      </w:r>
      <w:proofErr w:type="gramStart"/>
      <w:r w:rsidR="005D7935" w:rsidRPr="00FA3A57">
        <w:rPr>
          <w:b/>
          <w:sz w:val="28"/>
        </w:rPr>
        <w:t>5.</w:t>
      </w:r>
      <w:r w:rsidRPr="00FA3A57">
        <w:rPr>
          <w:b/>
          <w:sz w:val="28"/>
        </w:rPr>
        <w:t>All</w:t>
      </w:r>
      <w:proofErr w:type="gramEnd"/>
      <w:r w:rsidRPr="00FA3A57">
        <w:rPr>
          <w:b/>
          <w:sz w:val="28"/>
        </w:rPr>
        <w:t xml:space="preserve"> data stored in a J</w:t>
      </w:r>
      <w:r w:rsidR="005D7935" w:rsidRPr="00FA3A57">
        <w:rPr>
          <w:b/>
          <w:sz w:val="28"/>
        </w:rPr>
        <w:t>SON file.</w:t>
      </w:r>
      <w:r w:rsidR="005D7935" w:rsidRPr="00FA3A57">
        <w:rPr>
          <w:b/>
          <w:sz w:val="28"/>
        </w:rPr>
        <w:br/>
      </w:r>
      <w:r w:rsidR="005D7935" w:rsidRPr="00FA3A57">
        <w:rPr>
          <w:b/>
          <w:sz w:val="28"/>
        </w:rPr>
        <w:br/>
      </w:r>
      <w:r w:rsidRPr="00E30716">
        <w:rPr>
          <w:b/>
          <w:sz w:val="28"/>
          <w:u w:val="single"/>
        </w:rPr>
        <w:t>TECHNOLOGIES USED</w:t>
      </w:r>
      <w:proofErr w:type="gramStart"/>
      <w:r w:rsidRPr="00E30716">
        <w:rPr>
          <w:b/>
          <w:sz w:val="28"/>
          <w:u w:val="single"/>
        </w:rPr>
        <w:t>:</w:t>
      </w:r>
      <w:proofErr w:type="gramEnd"/>
      <w:r w:rsidR="005D7935" w:rsidRPr="00FA3A57">
        <w:rPr>
          <w:b/>
          <w:sz w:val="28"/>
        </w:rPr>
        <w:br/>
        <w:t>1.Python</w:t>
      </w:r>
      <w:r w:rsidR="005D7935" w:rsidRPr="00FA3A57">
        <w:rPr>
          <w:b/>
          <w:sz w:val="28"/>
        </w:rPr>
        <w:br/>
        <w:t>2.CustomTkinter</w:t>
      </w:r>
      <w:r w:rsidR="005D7935" w:rsidRPr="00FA3A57">
        <w:rPr>
          <w:b/>
          <w:sz w:val="28"/>
        </w:rPr>
        <w:br/>
        <w:t>3.</w:t>
      </w:r>
      <w:r w:rsidRPr="00FA3A57">
        <w:rPr>
          <w:b/>
          <w:sz w:val="28"/>
        </w:rPr>
        <w:t>JSON, OS modules</w:t>
      </w:r>
    </w:p>
    <w:p w:rsidR="00FA3A57" w:rsidRPr="00FA3A57" w:rsidRDefault="00E30716">
      <w:pPr>
        <w:rPr>
          <w:b/>
          <w:sz w:val="28"/>
        </w:rPr>
      </w:pPr>
      <w:r w:rsidRPr="00FA3A57">
        <w:rPr>
          <w:b/>
          <w:sz w:val="28"/>
        </w:rPr>
        <w:br/>
      </w:r>
      <w:r w:rsidRPr="00E30716">
        <w:rPr>
          <w:b/>
          <w:sz w:val="28"/>
          <w:u w:val="single"/>
        </w:rPr>
        <w:t>TARGET USERS</w:t>
      </w:r>
      <w:proofErr w:type="gramStart"/>
      <w:r w:rsidRPr="00E30716">
        <w:rPr>
          <w:b/>
          <w:sz w:val="28"/>
          <w:u w:val="single"/>
        </w:rPr>
        <w:t>:</w:t>
      </w:r>
      <w:proofErr w:type="gramEnd"/>
      <w:r w:rsidR="00FA3A57">
        <w:rPr>
          <w:b/>
          <w:sz w:val="28"/>
        </w:rPr>
        <w:br/>
        <w:t>1.</w:t>
      </w:r>
      <w:r w:rsidRPr="00FA3A57">
        <w:rPr>
          <w:b/>
          <w:sz w:val="28"/>
        </w:rPr>
        <w:t>Students and users looking for digital contact management.</w:t>
      </w:r>
    </w:p>
    <w:p w:rsidR="00C77490" w:rsidRDefault="00FA3A57">
      <w:pPr>
        <w:rPr>
          <w:b/>
          <w:sz w:val="28"/>
        </w:rPr>
      </w:pPr>
      <w:proofErr w:type="gramStart"/>
      <w:r>
        <w:rPr>
          <w:b/>
          <w:sz w:val="28"/>
        </w:rPr>
        <w:t>2.</w:t>
      </w:r>
      <w:r w:rsidR="00E30716" w:rsidRPr="00FA3A57">
        <w:rPr>
          <w:b/>
          <w:sz w:val="28"/>
        </w:rPr>
        <w:t>Demonstration</w:t>
      </w:r>
      <w:proofErr w:type="gramEnd"/>
      <w:r w:rsidR="00E30716" w:rsidRPr="00FA3A57">
        <w:rPr>
          <w:b/>
          <w:sz w:val="28"/>
        </w:rPr>
        <w:t xml:space="preserve"> for beginner-level GUI and file I/O in Python.</w:t>
      </w:r>
    </w:p>
    <w:p w:rsidR="009527C1" w:rsidRDefault="009527C1">
      <w:pPr>
        <w:rPr>
          <w:b/>
          <w:sz w:val="28"/>
        </w:rPr>
      </w:pPr>
    </w:p>
    <w:p w:rsidR="009527C1" w:rsidRDefault="009527C1">
      <w:pPr>
        <w:rPr>
          <w:b/>
          <w:sz w:val="28"/>
        </w:rPr>
      </w:pPr>
    </w:p>
    <w:p w:rsidR="009527C1" w:rsidRDefault="009527C1">
      <w:pPr>
        <w:rPr>
          <w:b/>
          <w:sz w:val="28"/>
        </w:rPr>
      </w:pPr>
    </w:p>
    <w:p w:rsidR="009527C1" w:rsidRDefault="009527C1">
      <w:pPr>
        <w:rPr>
          <w:b/>
          <w:sz w:val="28"/>
          <w:u w:val="single"/>
        </w:rPr>
      </w:pPr>
      <w:r w:rsidRPr="009527C1">
        <w:rPr>
          <w:b/>
          <w:sz w:val="28"/>
          <w:u w:val="single"/>
        </w:rPr>
        <w:lastRenderedPageBreak/>
        <w:t>APPENDIX:</w:t>
      </w:r>
    </w:p>
    <w:p w:rsidR="009527C1" w:rsidRDefault="009527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Contact_Book.py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import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customtkinter</w:t>
      </w:r>
      <w:proofErr w:type="spellEnd"/>
      <w:r w:rsidRPr="009527C1">
        <w:rPr>
          <w:b/>
          <w:sz w:val="28"/>
        </w:rPr>
        <w:t xml:space="preserve"> as </w:t>
      </w:r>
      <w:proofErr w:type="spellStart"/>
      <w:r w:rsidRPr="009527C1">
        <w:rPr>
          <w:b/>
          <w:sz w:val="28"/>
        </w:rPr>
        <w:t>ctk</w:t>
      </w:r>
      <w:proofErr w:type="spell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import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tkinter.messagebox</w:t>
      </w:r>
      <w:proofErr w:type="spellEnd"/>
      <w:r w:rsidRPr="009527C1">
        <w:rPr>
          <w:b/>
          <w:sz w:val="28"/>
        </w:rPr>
        <w:t xml:space="preserve"> as </w:t>
      </w:r>
      <w:proofErr w:type="spellStart"/>
      <w:r w:rsidRPr="009527C1">
        <w:rPr>
          <w:b/>
          <w:sz w:val="28"/>
        </w:rPr>
        <w:t>msg</w:t>
      </w:r>
      <w:proofErr w:type="spell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import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json</w:t>
      </w:r>
      <w:proofErr w:type="spell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import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os</w:t>
      </w:r>
      <w:proofErr w:type="spell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spellStart"/>
      <w:r w:rsidRPr="009527C1">
        <w:rPr>
          <w:b/>
          <w:sz w:val="28"/>
        </w:rPr>
        <w:t>Contact_file</w:t>
      </w:r>
      <w:proofErr w:type="spellEnd"/>
      <w:r w:rsidRPr="009527C1">
        <w:rPr>
          <w:b/>
          <w:sz w:val="28"/>
        </w:rPr>
        <w:t>="</w:t>
      </w:r>
      <w:proofErr w:type="spellStart"/>
      <w:r w:rsidRPr="009527C1">
        <w:rPr>
          <w:b/>
          <w:sz w:val="28"/>
        </w:rPr>
        <w:t>contacts.json</w:t>
      </w:r>
      <w:proofErr w:type="spellEnd"/>
      <w:r w:rsidRPr="009527C1">
        <w:rPr>
          <w:b/>
          <w:sz w:val="28"/>
        </w:rPr>
        <w:t>"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#for loading the contact 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load_contacts</w:t>
      </w:r>
      <w:proofErr w:type="spellEnd"/>
      <w:r w:rsidRPr="009527C1">
        <w:rPr>
          <w:b/>
          <w:sz w:val="28"/>
        </w:rPr>
        <w:t>():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not </w:t>
      </w:r>
      <w:proofErr w:type="spellStart"/>
      <w:r w:rsidRPr="009527C1">
        <w:rPr>
          <w:b/>
          <w:sz w:val="28"/>
        </w:rPr>
        <w:t>os.path.exists</w:t>
      </w:r>
      <w:proofErr w:type="spellEnd"/>
      <w:r w:rsidRPr="009527C1">
        <w:rPr>
          <w:b/>
          <w:sz w:val="28"/>
        </w:rPr>
        <w:t>(</w:t>
      </w:r>
      <w:proofErr w:type="spellStart"/>
      <w:r w:rsidRPr="009527C1">
        <w:rPr>
          <w:b/>
          <w:sz w:val="28"/>
        </w:rPr>
        <w:t>Contact_file</w:t>
      </w:r>
      <w:proofErr w:type="spellEnd"/>
      <w:r w:rsidRPr="009527C1">
        <w:rPr>
          <w:b/>
          <w:sz w:val="28"/>
        </w:rPr>
        <w:t>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return</w:t>
      </w:r>
      <w:proofErr w:type="gramEnd"/>
      <w:r w:rsidRPr="009527C1">
        <w:rPr>
          <w:b/>
          <w:sz w:val="28"/>
        </w:rPr>
        <w:t xml:space="preserve"> []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with</w:t>
      </w:r>
      <w:proofErr w:type="gramEnd"/>
      <w:r w:rsidRPr="009527C1">
        <w:rPr>
          <w:b/>
          <w:sz w:val="28"/>
        </w:rPr>
        <w:t xml:space="preserve"> open(</w:t>
      </w:r>
      <w:proofErr w:type="spellStart"/>
      <w:r w:rsidRPr="009527C1">
        <w:rPr>
          <w:b/>
          <w:sz w:val="28"/>
        </w:rPr>
        <w:t>Contact_file,'r</w:t>
      </w:r>
      <w:proofErr w:type="spellEnd"/>
      <w:r w:rsidRPr="009527C1">
        <w:rPr>
          <w:b/>
          <w:sz w:val="28"/>
        </w:rPr>
        <w:t>') as f: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return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json.load</w:t>
      </w:r>
      <w:proofErr w:type="spellEnd"/>
      <w:r w:rsidRPr="009527C1">
        <w:rPr>
          <w:b/>
          <w:sz w:val="28"/>
        </w:rPr>
        <w:t>(f)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# </w:t>
      </w:r>
      <w:proofErr w:type="gramStart"/>
      <w:r w:rsidRPr="009527C1">
        <w:rPr>
          <w:b/>
          <w:sz w:val="28"/>
        </w:rPr>
        <w:t>for</w:t>
      </w:r>
      <w:proofErr w:type="gramEnd"/>
      <w:r w:rsidRPr="009527C1">
        <w:rPr>
          <w:b/>
          <w:sz w:val="28"/>
        </w:rPr>
        <w:t xml:space="preserve"> Saving the contact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save_contacts</w:t>
      </w:r>
      <w:proofErr w:type="spellEnd"/>
      <w:r w:rsidRPr="009527C1">
        <w:rPr>
          <w:b/>
          <w:sz w:val="28"/>
        </w:rPr>
        <w:t>(data):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with</w:t>
      </w:r>
      <w:proofErr w:type="gramEnd"/>
      <w:r w:rsidRPr="009527C1">
        <w:rPr>
          <w:b/>
          <w:sz w:val="28"/>
        </w:rPr>
        <w:t xml:space="preserve"> open(</w:t>
      </w:r>
      <w:proofErr w:type="spellStart"/>
      <w:r w:rsidRPr="009527C1">
        <w:rPr>
          <w:b/>
          <w:sz w:val="28"/>
        </w:rPr>
        <w:t>Contact_file,'w</w:t>
      </w:r>
      <w:proofErr w:type="spellEnd"/>
      <w:r w:rsidRPr="009527C1">
        <w:rPr>
          <w:b/>
          <w:sz w:val="28"/>
        </w:rPr>
        <w:t>') as f: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json.dump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data,f,indent</w:t>
      </w:r>
      <w:proofErr w:type="spellEnd"/>
      <w:r w:rsidRPr="009527C1">
        <w:rPr>
          <w:b/>
          <w:sz w:val="28"/>
        </w:rPr>
        <w:t>=4)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>#</w:t>
      </w:r>
      <w:proofErr w:type="gramStart"/>
      <w:r w:rsidRPr="009527C1">
        <w:rPr>
          <w:b/>
          <w:sz w:val="28"/>
        </w:rPr>
        <w:t>Creating</w:t>
      </w:r>
      <w:proofErr w:type="gramEnd"/>
      <w:r w:rsidRPr="009527C1">
        <w:rPr>
          <w:b/>
          <w:sz w:val="28"/>
        </w:rPr>
        <w:t xml:space="preserve"> a class for Contact Book App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class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contactbook</w:t>
      </w:r>
      <w:proofErr w:type="spellEnd"/>
      <w:r w:rsidRPr="009527C1">
        <w:rPr>
          <w:b/>
          <w:sz w:val="28"/>
        </w:rPr>
        <w:t>(</w:t>
      </w:r>
      <w:proofErr w:type="spellStart"/>
      <w:r w:rsidRPr="009527C1">
        <w:rPr>
          <w:b/>
          <w:sz w:val="28"/>
        </w:rPr>
        <w:t>ctk.CTk</w:t>
      </w:r>
      <w:proofErr w:type="spellEnd"/>
      <w:r w:rsidRPr="009527C1">
        <w:rPr>
          <w:b/>
          <w:sz w:val="28"/>
        </w:rPr>
        <w:t>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__init__(self):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super(</w:t>
      </w:r>
      <w:proofErr w:type="gramEnd"/>
      <w:r w:rsidRPr="009527C1">
        <w:rPr>
          <w:b/>
          <w:sz w:val="28"/>
        </w:rPr>
        <w:t>).__init__()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self.title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"CONTACT BOOK")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self.geometry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"900x600")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self.resizable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False,False</w:t>
      </w:r>
      <w:proofErr w:type="spellEnd"/>
      <w:r w:rsidRPr="009527C1">
        <w:rPr>
          <w:b/>
          <w:sz w:val="28"/>
        </w:rPr>
        <w:t>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ctk.set_appearance_</w:t>
      </w:r>
      <w:proofErr w:type="gramStart"/>
      <w:r w:rsidRPr="009527C1">
        <w:rPr>
          <w:b/>
          <w:sz w:val="28"/>
        </w:rPr>
        <w:t>mode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"dark")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ctk.set_default_color_</w:t>
      </w:r>
      <w:proofErr w:type="gramStart"/>
      <w:r w:rsidRPr="009527C1">
        <w:rPr>
          <w:b/>
          <w:sz w:val="28"/>
        </w:rPr>
        <w:t>theme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"dark-blue")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 xml:space="preserve"> = </w:t>
      </w:r>
      <w:proofErr w:type="spellStart"/>
      <w:r w:rsidRPr="009527C1">
        <w:rPr>
          <w:b/>
          <w:sz w:val="28"/>
        </w:rPr>
        <w:t>load_</w:t>
      </w:r>
      <w:proofErr w:type="gramStart"/>
      <w:r w:rsidRPr="009527C1">
        <w:rPr>
          <w:b/>
          <w:sz w:val="28"/>
        </w:rPr>
        <w:t>contacts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self.create_</w:t>
      </w:r>
      <w:proofErr w:type="gramStart"/>
      <w:r w:rsidRPr="009527C1">
        <w:rPr>
          <w:b/>
          <w:sz w:val="28"/>
        </w:rPr>
        <w:t>ui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#Creating Functions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clear_fields</w:t>
      </w:r>
      <w:proofErr w:type="spellEnd"/>
      <w:r w:rsidRPr="009527C1">
        <w:rPr>
          <w:b/>
          <w:sz w:val="28"/>
        </w:rPr>
        <w:t>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self.name_</w:t>
      </w:r>
      <w:proofErr w:type="gramStart"/>
      <w:r w:rsidRPr="009527C1">
        <w:rPr>
          <w:b/>
          <w:sz w:val="28"/>
        </w:rPr>
        <w:t>entry.delete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0,'end')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self.phone_</w:t>
      </w:r>
      <w:proofErr w:type="gramStart"/>
      <w:r w:rsidRPr="009527C1">
        <w:rPr>
          <w:b/>
          <w:sz w:val="28"/>
        </w:rPr>
        <w:t>entry.delete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0,'end')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self.email_</w:t>
      </w:r>
      <w:proofErr w:type="gramStart"/>
      <w:r w:rsidRPr="009527C1">
        <w:rPr>
          <w:b/>
          <w:sz w:val="28"/>
        </w:rPr>
        <w:t>entry.delete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0,'end')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self.address_</w:t>
      </w:r>
      <w:proofErr w:type="gramStart"/>
      <w:r w:rsidRPr="009527C1">
        <w:rPr>
          <w:b/>
          <w:sz w:val="28"/>
        </w:rPr>
        <w:t>entry.delete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0,'end')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add_contact</w:t>
      </w:r>
      <w:proofErr w:type="spellEnd"/>
      <w:r w:rsidRPr="009527C1">
        <w:rPr>
          <w:b/>
          <w:sz w:val="28"/>
        </w:rPr>
        <w:t>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name=</w:t>
      </w:r>
      <w:proofErr w:type="spellStart"/>
      <w:proofErr w:type="gramEnd"/>
      <w:r w:rsidRPr="009527C1">
        <w:rPr>
          <w:b/>
          <w:sz w:val="28"/>
        </w:rPr>
        <w:t>self.name_entry.get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phone=</w:t>
      </w:r>
      <w:proofErr w:type="spellStart"/>
      <w:proofErr w:type="gramEnd"/>
      <w:r w:rsidRPr="009527C1">
        <w:rPr>
          <w:b/>
          <w:sz w:val="28"/>
        </w:rPr>
        <w:t>self.phone_entry.get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email=</w:t>
      </w:r>
      <w:proofErr w:type="spellStart"/>
      <w:proofErr w:type="gramEnd"/>
      <w:r w:rsidRPr="009527C1">
        <w:rPr>
          <w:b/>
          <w:sz w:val="28"/>
        </w:rPr>
        <w:t>self.email_entry.get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address=</w:t>
      </w:r>
      <w:proofErr w:type="spellStart"/>
      <w:proofErr w:type="gramEnd"/>
      <w:r w:rsidRPr="009527C1">
        <w:rPr>
          <w:b/>
          <w:sz w:val="28"/>
        </w:rPr>
        <w:t>self.address_entry.get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not name or not phone: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spellStart"/>
      <w:proofErr w:type="gramStart"/>
      <w:r w:rsidRPr="009527C1">
        <w:rPr>
          <w:b/>
          <w:sz w:val="28"/>
        </w:rPr>
        <w:t>msg.showwarning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 xml:space="preserve">"Missing </w:t>
      </w:r>
      <w:proofErr w:type="spellStart"/>
      <w:r w:rsidRPr="009527C1">
        <w:rPr>
          <w:b/>
          <w:sz w:val="28"/>
        </w:rPr>
        <w:t>Info","Name</w:t>
      </w:r>
      <w:proofErr w:type="spellEnd"/>
      <w:r w:rsidRPr="009527C1">
        <w:rPr>
          <w:b/>
          <w:sz w:val="28"/>
        </w:rPr>
        <w:t xml:space="preserve"> and Phone are required.")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return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not </w:t>
      </w:r>
      <w:proofErr w:type="spellStart"/>
      <w:r w:rsidRPr="009527C1">
        <w:rPr>
          <w:b/>
          <w:sz w:val="28"/>
        </w:rPr>
        <w:t>phone.isdigit</w:t>
      </w:r>
      <w:proofErr w:type="spellEnd"/>
      <w:r w:rsidRPr="009527C1">
        <w:rPr>
          <w:b/>
          <w:sz w:val="28"/>
        </w:rPr>
        <w:t xml:space="preserve">() or </w:t>
      </w:r>
      <w:proofErr w:type="spellStart"/>
      <w:r w:rsidRPr="009527C1">
        <w:rPr>
          <w:b/>
          <w:sz w:val="28"/>
        </w:rPr>
        <w:t>len</w:t>
      </w:r>
      <w:proofErr w:type="spellEnd"/>
      <w:r w:rsidRPr="009527C1">
        <w:rPr>
          <w:b/>
          <w:sz w:val="28"/>
        </w:rPr>
        <w:t>(phone)!=10: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spellStart"/>
      <w:proofErr w:type="gramStart"/>
      <w:r w:rsidRPr="009527C1">
        <w:rPr>
          <w:b/>
          <w:sz w:val="28"/>
        </w:rPr>
        <w:t>msg.showerror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 xml:space="preserve">"Invalid </w:t>
      </w:r>
      <w:proofErr w:type="spellStart"/>
      <w:r w:rsidRPr="009527C1">
        <w:rPr>
          <w:b/>
          <w:sz w:val="28"/>
        </w:rPr>
        <w:t>Phone","Phone</w:t>
      </w:r>
      <w:proofErr w:type="spellEnd"/>
      <w:r w:rsidRPr="009527C1">
        <w:rPr>
          <w:b/>
          <w:sz w:val="28"/>
        </w:rPr>
        <w:t xml:space="preserve"> Number must be 10 digits.")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return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for</w:t>
      </w:r>
      <w:proofErr w:type="gramEnd"/>
      <w:r w:rsidRPr="009527C1">
        <w:rPr>
          <w:b/>
          <w:sz w:val="28"/>
        </w:rPr>
        <w:t xml:space="preserve"> contact in </w:t>
      </w:r>
      <w:proofErr w:type="spellStart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>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contact["name"]==name or contact['phone']==phone: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proofErr w:type="gramStart"/>
      <w:r w:rsidRPr="009527C1">
        <w:rPr>
          <w:b/>
          <w:sz w:val="28"/>
        </w:rPr>
        <w:t>msg.showerror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</w:t>
      </w:r>
      <w:proofErr w:type="spellStart"/>
      <w:r w:rsidRPr="009527C1">
        <w:rPr>
          <w:b/>
          <w:sz w:val="28"/>
        </w:rPr>
        <w:t>Duplicate","Contact</w:t>
      </w:r>
      <w:proofErr w:type="spellEnd"/>
      <w:r w:rsidRPr="009527C1">
        <w:rPr>
          <w:b/>
          <w:sz w:val="28"/>
        </w:rPr>
        <w:t xml:space="preserve"> with same name or phone exits.")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gramStart"/>
      <w:r w:rsidRPr="009527C1">
        <w:rPr>
          <w:b/>
          <w:sz w:val="28"/>
        </w:rPr>
        <w:t>return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self.contacts.append</w:t>
      </w:r>
      <w:proofErr w:type="spellEnd"/>
      <w:r w:rsidRPr="009527C1">
        <w:rPr>
          <w:b/>
          <w:sz w:val="28"/>
        </w:rPr>
        <w:t>({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'</w:t>
      </w:r>
      <w:proofErr w:type="spellStart"/>
      <w:proofErr w:type="gramStart"/>
      <w:r w:rsidRPr="009527C1">
        <w:rPr>
          <w:b/>
          <w:sz w:val="28"/>
        </w:rPr>
        <w:t>name</w:t>
      </w:r>
      <w:proofErr w:type="gramEnd"/>
      <w:r w:rsidRPr="009527C1">
        <w:rPr>
          <w:b/>
          <w:sz w:val="28"/>
        </w:rPr>
        <w:t>':name</w:t>
      </w:r>
      <w:proofErr w:type="spellEnd"/>
      <w:r w:rsidRPr="009527C1">
        <w:rPr>
          <w:b/>
          <w:sz w:val="28"/>
        </w:rPr>
        <w:t>,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'</w:t>
      </w:r>
      <w:proofErr w:type="spellStart"/>
      <w:proofErr w:type="gramStart"/>
      <w:r w:rsidRPr="009527C1">
        <w:rPr>
          <w:b/>
          <w:sz w:val="28"/>
        </w:rPr>
        <w:t>phone</w:t>
      </w:r>
      <w:proofErr w:type="gramEnd"/>
      <w:r w:rsidRPr="009527C1">
        <w:rPr>
          <w:b/>
          <w:sz w:val="28"/>
        </w:rPr>
        <w:t>':phone</w:t>
      </w:r>
      <w:proofErr w:type="spellEnd"/>
      <w:r w:rsidRPr="009527C1">
        <w:rPr>
          <w:b/>
          <w:sz w:val="28"/>
        </w:rPr>
        <w:t>,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'</w:t>
      </w:r>
      <w:proofErr w:type="spellStart"/>
      <w:proofErr w:type="gramStart"/>
      <w:r w:rsidRPr="009527C1">
        <w:rPr>
          <w:b/>
          <w:sz w:val="28"/>
        </w:rPr>
        <w:t>email</w:t>
      </w:r>
      <w:proofErr w:type="gramEnd"/>
      <w:r w:rsidRPr="009527C1">
        <w:rPr>
          <w:b/>
          <w:sz w:val="28"/>
        </w:rPr>
        <w:t>':email</w:t>
      </w:r>
      <w:proofErr w:type="spellEnd"/>
      <w:r w:rsidRPr="009527C1">
        <w:rPr>
          <w:b/>
          <w:sz w:val="28"/>
        </w:rPr>
        <w:t>,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"</w:t>
      </w:r>
      <w:proofErr w:type="gramStart"/>
      <w:r w:rsidRPr="009527C1">
        <w:rPr>
          <w:b/>
          <w:sz w:val="28"/>
        </w:rPr>
        <w:t>address</w:t>
      </w:r>
      <w:proofErr w:type="gramEnd"/>
      <w:r w:rsidRPr="009527C1">
        <w:rPr>
          <w:b/>
          <w:sz w:val="28"/>
        </w:rPr>
        <w:t>":address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})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save_</w:t>
      </w:r>
      <w:proofErr w:type="gramStart"/>
      <w:r w:rsidRPr="009527C1">
        <w:rPr>
          <w:b/>
          <w:sz w:val="28"/>
        </w:rPr>
        <w:t>contacts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>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msg.showinfo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</w:t>
      </w:r>
      <w:proofErr w:type="spellStart"/>
      <w:r w:rsidRPr="009527C1">
        <w:rPr>
          <w:b/>
          <w:sz w:val="28"/>
        </w:rPr>
        <w:t>Success","Contacts</w:t>
      </w:r>
      <w:proofErr w:type="spellEnd"/>
      <w:r w:rsidRPr="009527C1">
        <w:rPr>
          <w:b/>
          <w:sz w:val="28"/>
        </w:rPr>
        <w:t xml:space="preserve"> Added.")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self.clear_</w:t>
      </w:r>
      <w:proofErr w:type="gramStart"/>
      <w:r w:rsidRPr="009527C1">
        <w:rPr>
          <w:b/>
          <w:sz w:val="28"/>
        </w:rPr>
        <w:t>fields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update_contact</w:t>
      </w:r>
      <w:proofErr w:type="spellEnd"/>
      <w:r w:rsidRPr="009527C1">
        <w:rPr>
          <w:b/>
          <w:sz w:val="28"/>
        </w:rPr>
        <w:t>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name=</w:t>
      </w:r>
      <w:proofErr w:type="spellStart"/>
      <w:proofErr w:type="gramEnd"/>
      <w:r w:rsidRPr="009527C1">
        <w:rPr>
          <w:b/>
          <w:sz w:val="28"/>
        </w:rPr>
        <w:t>self.name_entry.get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phone=</w:t>
      </w:r>
      <w:proofErr w:type="spellStart"/>
      <w:proofErr w:type="gramEnd"/>
      <w:r w:rsidRPr="009527C1">
        <w:rPr>
          <w:b/>
          <w:sz w:val="28"/>
        </w:rPr>
        <w:t>self.phone_entry.get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for</w:t>
      </w:r>
      <w:proofErr w:type="gramEnd"/>
      <w:r w:rsidRPr="009527C1">
        <w:rPr>
          <w:b/>
          <w:sz w:val="28"/>
        </w:rPr>
        <w:t xml:space="preserve"> contact in </w:t>
      </w:r>
      <w:proofErr w:type="spellStart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>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contact['name']==name: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gramStart"/>
      <w:r w:rsidRPr="009527C1">
        <w:rPr>
          <w:b/>
          <w:sz w:val="28"/>
        </w:rPr>
        <w:t>contact[</w:t>
      </w:r>
      <w:proofErr w:type="gramEnd"/>
      <w:r w:rsidRPr="009527C1">
        <w:rPr>
          <w:b/>
          <w:sz w:val="28"/>
        </w:rPr>
        <w:t>'phone']=phone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gramStart"/>
      <w:r w:rsidRPr="009527C1">
        <w:rPr>
          <w:b/>
          <w:sz w:val="28"/>
        </w:rPr>
        <w:t>contact[</w:t>
      </w:r>
      <w:proofErr w:type="gramEnd"/>
      <w:r w:rsidRPr="009527C1">
        <w:rPr>
          <w:b/>
          <w:sz w:val="28"/>
        </w:rPr>
        <w:t>'email']=</w:t>
      </w:r>
      <w:proofErr w:type="spellStart"/>
      <w:r w:rsidRPr="009527C1">
        <w:rPr>
          <w:b/>
          <w:sz w:val="28"/>
        </w:rPr>
        <w:t>self.email_entry.get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lastRenderedPageBreak/>
        <w:t xml:space="preserve">                </w:t>
      </w:r>
      <w:proofErr w:type="gramStart"/>
      <w:r w:rsidRPr="009527C1">
        <w:rPr>
          <w:b/>
          <w:sz w:val="28"/>
        </w:rPr>
        <w:t>contact[</w:t>
      </w:r>
      <w:proofErr w:type="gramEnd"/>
      <w:r w:rsidRPr="009527C1">
        <w:rPr>
          <w:b/>
          <w:sz w:val="28"/>
        </w:rPr>
        <w:t>'address']=</w:t>
      </w:r>
      <w:proofErr w:type="spellStart"/>
      <w:r w:rsidRPr="009527C1">
        <w:rPr>
          <w:b/>
          <w:sz w:val="28"/>
        </w:rPr>
        <w:t>self.address_entry.get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r w:rsidRPr="009527C1">
        <w:rPr>
          <w:b/>
          <w:sz w:val="28"/>
        </w:rPr>
        <w:t>save_</w:t>
      </w:r>
      <w:proofErr w:type="gramStart"/>
      <w:r w:rsidRPr="009527C1">
        <w:rPr>
          <w:b/>
          <w:sz w:val="28"/>
        </w:rPr>
        <w:t>contacts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>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proofErr w:type="gramStart"/>
      <w:r w:rsidRPr="009527C1">
        <w:rPr>
          <w:b/>
          <w:sz w:val="28"/>
        </w:rPr>
        <w:t>msg.showinfo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</w:t>
      </w:r>
      <w:proofErr w:type="spellStart"/>
      <w:r w:rsidRPr="009527C1">
        <w:rPr>
          <w:b/>
          <w:sz w:val="28"/>
        </w:rPr>
        <w:t>Updated",f"Contact</w:t>
      </w:r>
      <w:proofErr w:type="spellEnd"/>
      <w:r w:rsidRPr="009527C1">
        <w:rPr>
          <w:b/>
          <w:sz w:val="28"/>
        </w:rPr>
        <w:t xml:space="preserve"> {name} updated.")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gramStart"/>
      <w:r w:rsidRPr="009527C1">
        <w:rPr>
          <w:b/>
          <w:sz w:val="28"/>
        </w:rPr>
        <w:t>return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msg.showerror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 xml:space="preserve">"Not </w:t>
      </w:r>
      <w:proofErr w:type="spellStart"/>
      <w:r w:rsidRPr="009527C1">
        <w:rPr>
          <w:b/>
          <w:sz w:val="28"/>
        </w:rPr>
        <w:t>Found","Contact</w:t>
      </w:r>
      <w:proofErr w:type="spellEnd"/>
      <w:r w:rsidRPr="009527C1">
        <w:rPr>
          <w:b/>
          <w:sz w:val="28"/>
        </w:rPr>
        <w:t xml:space="preserve"> not found.")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delete_contact</w:t>
      </w:r>
      <w:proofErr w:type="spellEnd"/>
      <w:r w:rsidRPr="009527C1">
        <w:rPr>
          <w:b/>
          <w:sz w:val="28"/>
        </w:rPr>
        <w:t>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name=</w:t>
      </w:r>
      <w:proofErr w:type="spellStart"/>
      <w:proofErr w:type="gramEnd"/>
      <w:r w:rsidRPr="009527C1">
        <w:rPr>
          <w:b/>
          <w:sz w:val="28"/>
        </w:rPr>
        <w:t>self.name_entry.get</w:t>
      </w:r>
      <w:proofErr w:type="spellEnd"/>
      <w:r w:rsidRPr="009527C1">
        <w:rPr>
          <w:b/>
          <w:sz w:val="28"/>
        </w:rPr>
        <w:t>().strip()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for</w:t>
      </w:r>
      <w:proofErr w:type="gramEnd"/>
      <w:r w:rsidRPr="009527C1">
        <w:rPr>
          <w:b/>
          <w:sz w:val="28"/>
        </w:rPr>
        <w:t xml:space="preserve"> contact in </w:t>
      </w:r>
      <w:proofErr w:type="spellStart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>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contact['name']==name: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proofErr w:type="gramStart"/>
      <w:r w:rsidRPr="009527C1">
        <w:rPr>
          <w:b/>
          <w:sz w:val="28"/>
        </w:rPr>
        <w:t>self.contacts.remove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contact)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r w:rsidRPr="009527C1">
        <w:rPr>
          <w:b/>
          <w:sz w:val="28"/>
        </w:rPr>
        <w:t>save_</w:t>
      </w:r>
      <w:proofErr w:type="gramStart"/>
      <w:r w:rsidRPr="009527C1">
        <w:rPr>
          <w:b/>
          <w:sz w:val="28"/>
        </w:rPr>
        <w:t>contacts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>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proofErr w:type="gramStart"/>
      <w:r w:rsidRPr="009527C1">
        <w:rPr>
          <w:b/>
          <w:sz w:val="28"/>
        </w:rPr>
        <w:t>msg.showinfo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</w:t>
      </w:r>
      <w:proofErr w:type="spellStart"/>
      <w:r w:rsidRPr="009527C1">
        <w:rPr>
          <w:b/>
          <w:sz w:val="28"/>
        </w:rPr>
        <w:t>Deleted",f"Contact</w:t>
      </w:r>
      <w:proofErr w:type="spellEnd"/>
      <w:r w:rsidRPr="009527C1">
        <w:rPr>
          <w:b/>
          <w:sz w:val="28"/>
        </w:rPr>
        <w:t xml:space="preserve"> {name} deleted.")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r w:rsidRPr="009527C1">
        <w:rPr>
          <w:b/>
          <w:sz w:val="28"/>
        </w:rPr>
        <w:t>self.clear_</w:t>
      </w:r>
      <w:proofErr w:type="gramStart"/>
      <w:r w:rsidRPr="009527C1">
        <w:rPr>
          <w:b/>
          <w:sz w:val="28"/>
        </w:rPr>
        <w:t>fields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gramStart"/>
      <w:r w:rsidRPr="009527C1">
        <w:rPr>
          <w:b/>
          <w:sz w:val="28"/>
        </w:rPr>
        <w:t>return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msg.showerror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 xml:space="preserve">"Not </w:t>
      </w:r>
      <w:proofErr w:type="spellStart"/>
      <w:r w:rsidRPr="009527C1">
        <w:rPr>
          <w:b/>
          <w:sz w:val="28"/>
        </w:rPr>
        <w:t>Found","Contact</w:t>
      </w:r>
      <w:proofErr w:type="spellEnd"/>
      <w:r w:rsidRPr="009527C1">
        <w:rPr>
          <w:b/>
          <w:sz w:val="28"/>
        </w:rPr>
        <w:t xml:space="preserve"> not found.")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show_all_contacts</w:t>
      </w:r>
      <w:proofErr w:type="spellEnd"/>
      <w:r w:rsidRPr="009527C1">
        <w:rPr>
          <w:b/>
          <w:sz w:val="28"/>
        </w:rPr>
        <w:t>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popup=</w:t>
      </w:r>
      <w:proofErr w:type="spellStart"/>
      <w:proofErr w:type="gramEnd"/>
      <w:r w:rsidRPr="009527C1">
        <w:rPr>
          <w:b/>
          <w:sz w:val="28"/>
        </w:rPr>
        <w:t>ctk.CTkToplevel</w:t>
      </w:r>
      <w:proofErr w:type="spellEnd"/>
      <w:r w:rsidRPr="009527C1">
        <w:rPr>
          <w:b/>
          <w:sz w:val="28"/>
        </w:rPr>
        <w:t>(self)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popup.title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"All Contacts")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popup.geometry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"800x500")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popup.grab_</w:t>
      </w:r>
      <w:proofErr w:type="gramStart"/>
      <w:r w:rsidRPr="009527C1">
        <w:rPr>
          <w:b/>
          <w:sz w:val="28"/>
        </w:rPr>
        <w:t>set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filter_Contacts</w:t>
      </w:r>
      <w:proofErr w:type="spellEnd"/>
      <w:r w:rsidRPr="009527C1">
        <w:rPr>
          <w:b/>
          <w:sz w:val="28"/>
        </w:rPr>
        <w:t>(event=None):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spellStart"/>
      <w:r w:rsidRPr="009527C1">
        <w:rPr>
          <w:b/>
          <w:sz w:val="28"/>
        </w:rPr>
        <w:t>search_text</w:t>
      </w:r>
      <w:proofErr w:type="spellEnd"/>
      <w:r w:rsidRPr="009527C1">
        <w:rPr>
          <w:b/>
          <w:sz w:val="28"/>
        </w:rPr>
        <w:t>=search_</w:t>
      </w:r>
      <w:proofErr w:type="gramStart"/>
      <w:r w:rsidRPr="009527C1">
        <w:rPr>
          <w:b/>
          <w:sz w:val="28"/>
        </w:rPr>
        <w:t>entry.get(</w:t>
      </w:r>
      <w:proofErr w:type="gramEnd"/>
      <w:r w:rsidRPr="009527C1">
        <w:rPr>
          <w:b/>
          <w:sz w:val="28"/>
        </w:rPr>
        <w:t>).strip().lower()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spellStart"/>
      <w:proofErr w:type="gramStart"/>
      <w:r w:rsidRPr="009527C1">
        <w:rPr>
          <w:b/>
          <w:sz w:val="28"/>
        </w:rPr>
        <w:t>display.delete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'0.0',"end")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filtered</w:t>
      </w:r>
      <w:proofErr w:type="gramEnd"/>
      <w:r w:rsidRPr="009527C1">
        <w:rPr>
          <w:b/>
          <w:sz w:val="28"/>
        </w:rPr>
        <w:t xml:space="preserve"> = </w:t>
      </w:r>
      <w:proofErr w:type="spellStart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 xml:space="preserve"> if not </w:t>
      </w:r>
      <w:proofErr w:type="spellStart"/>
      <w:r w:rsidRPr="009527C1">
        <w:rPr>
          <w:b/>
          <w:sz w:val="28"/>
        </w:rPr>
        <w:t>search_text</w:t>
      </w:r>
      <w:proofErr w:type="spellEnd"/>
      <w:r w:rsidRPr="009527C1">
        <w:rPr>
          <w:b/>
          <w:sz w:val="28"/>
        </w:rPr>
        <w:t xml:space="preserve"> else [c for c in </w:t>
      </w:r>
      <w:proofErr w:type="spellStart"/>
      <w:r w:rsidRPr="009527C1">
        <w:rPr>
          <w:b/>
          <w:sz w:val="28"/>
        </w:rPr>
        <w:t>self.contacts</w:t>
      </w:r>
      <w:proofErr w:type="spellEnd"/>
      <w:r w:rsidRPr="009527C1">
        <w:rPr>
          <w:b/>
          <w:sz w:val="28"/>
        </w:rPr>
        <w:t xml:space="preserve"> if </w:t>
      </w:r>
      <w:proofErr w:type="spellStart"/>
      <w:r w:rsidRPr="009527C1">
        <w:rPr>
          <w:b/>
          <w:sz w:val="28"/>
        </w:rPr>
        <w:t>search_text</w:t>
      </w:r>
      <w:proofErr w:type="spellEnd"/>
      <w:r w:rsidRPr="009527C1">
        <w:rPr>
          <w:b/>
          <w:sz w:val="28"/>
        </w:rPr>
        <w:t xml:space="preserve"> in c['name'].lower()]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filtered: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gramStart"/>
      <w:r w:rsidRPr="009527C1">
        <w:rPr>
          <w:b/>
          <w:sz w:val="28"/>
        </w:rPr>
        <w:t>for</w:t>
      </w:r>
      <w:proofErr w:type="gramEnd"/>
      <w:r w:rsidRPr="009527C1">
        <w:rPr>
          <w:b/>
          <w:sz w:val="28"/>
        </w:rPr>
        <w:t xml:space="preserve"> c in filtered: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    </w:t>
      </w:r>
      <w:proofErr w:type="spellStart"/>
      <w:proofErr w:type="gramStart"/>
      <w:r w:rsidRPr="009527C1">
        <w:rPr>
          <w:b/>
          <w:sz w:val="28"/>
        </w:rPr>
        <w:t>display.insert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 xml:space="preserve">"end", </w:t>
      </w:r>
      <w:proofErr w:type="spellStart"/>
      <w:r w:rsidRPr="009527C1">
        <w:rPr>
          <w:b/>
          <w:sz w:val="28"/>
        </w:rPr>
        <w:t>f"Name</w:t>
      </w:r>
      <w:proofErr w:type="spellEnd"/>
      <w:r w:rsidRPr="009527C1">
        <w:rPr>
          <w:b/>
          <w:sz w:val="28"/>
        </w:rPr>
        <w:t>:{c['name']}\</w:t>
      </w:r>
      <w:proofErr w:type="spellStart"/>
      <w:r w:rsidRPr="009527C1">
        <w:rPr>
          <w:b/>
          <w:sz w:val="28"/>
        </w:rPr>
        <w:t>nPhone</w:t>
      </w:r>
      <w:proofErr w:type="spellEnd"/>
      <w:r w:rsidRPr="009527C1">
        <w:rPr>
          <w:b/>
          <w:sz w:val="28"/>
        </w:rPr>
        <w:t>: {c['phone']}\</w:t>
      </w:r>
      <w:proofErr w:type="spellStart"/>
      <w:r w:rsidRPr="009527C1">
        <w:rPr>
          <w:b/>
          <w:sz w:val="28"/>
        </w:rPr>
        <w:t>nEmail</w:t>
      </w:r>
      <w:proofErr w:type="spellEnd"/>
      <w:r w:rsidRPr="009527C1">
        <w:rPr>
          <w:b/>
          <w:sz w:val="28"/>
        </w:rPr>
        <w:t>: {c['email']}\</w:t>
      </w:r>
      <w:proofErr w:type="spellStart"/>
      <w:r w:rsidRPr="009527C1">
        <w:rPr>
          <w:b/>
          <w:sz w:val="28"/>
        </w:rPr>
        <w:t>nAddress</w:t>
      </w:r>
      <w:proofErr w:type="spellEnd"/>
      <w:r w:rsidRPr="009527C1">
        <w:rPr>
          <w:b/>
          <w:sz w:val="28"/>
        </w:rPr>
        <w:t>: {c['address']}\n\n")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  <w:proofErr w:type="gramStart"/>
      <w:r w:rsidRPr="009527C1">
        <w:rPr>
          <w:b/>
          <w:sz w:val="28"/>
        </w:rPr>
        <w:t>else</w:t>
      </w:r>
      <w:proofErr w:type="gramEnd"/>
      <w:r w:rsidRPr="009527C1">
        <w:rPr>
          <w:b/>
          <w:sz w:val="28"/>
        </w:rPr>
        <w:t>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    </w:t>
      </w:r>
      <w:proofErr w:type="spellStart"/>
      <w:proofErr w:type="gramStart"/>
      <w:r w:rsidRPr="009527C1">
        <w:rPr>
          <w:b/>
          <w:sz w:val="28"/>
        </w:rPr>
        <w:t>display.insert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</w:t>
      </w:r>
      <w:proofErr w:type="spellStart"/>
      <w:r w:rsidRPr="009527C1">
        <w:rPr>
          <w:b/>
          <w:sz w:val="28"/>
        </w:rPr>
        <w:t>end","No</w:t>
      </w:r>
      <w:proofErr w:type="spellEnd"/>
      <w:r w:rsidRPr="009527C1">
        <w:rPr>
          <w:b/>
          <w:sz w:val="28"/>
        </w:rPr>
        <w:t xml:space="preserve"> Contact found.")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search_entry</w:t>
      </w:r>
      <w:proofErr w:type="spellEnd"/>
      <w:r w:rsidRPr="009527C1">
        <w:rPr>
          <w:b/>
          <w:sz w:val="28"/>
        </w:rPr>
        <w:t>=</w:t>
      </w:r>
      <w:proofErr w:type="spellStart"/>
      <w:proofErr w:type="gramStart"/>
      <w:r w:rsidRPr="009527C1">
        <w:rPr>
          <w:b/>
          <w:sz w:val="28"/>
        </w:rPr>
        <w:t>ctk.CTkEntry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popup,placeholder_text</w:t>
      </w:r>
      <w:proofErr w:type="spellEnd"/>
      <w:r w:rsidRPr="009527C1">
        <w:rPr>
          <w:b/>
          <w:sz w:val="28"/>
        </w:rPr>
        <w:t>="Type Name to search....",width=400)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search_</w:t>
      </w:r>
      <w:proofErr w:type="gramStart"/>
      <w:r w:rsidRPr="009527C1">
        <w:rPr>
          <w:b/>
          <w:sz w:val="28"/>
        </w:rPr>
        <w:t>entry.pack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pady</w:t>
      </w:r>
      <w:proofErr w:type="spellEnd"/>
      <w:r w:rsidRPr="009527C1">
        <w:rPr>
          <w:b/>
          <w:sz w:val="28"/>
        </w:rPr>
        <w:t>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lastRenderedPageBreak/>
        <w:t xml:space="preserve">        </w:t>
      </w:r>
      <w:proofErr w:type="spellStart"/>
      <w:r w:rsidRPr="009527C1">
        <w:rPr>
          <w:b/>
          <w:sz w:val="28"/>
        </w:rPr>
        <w:t>search_</w:t>
      </w:r>
      <w:proofErr w:type="gramStart"/>
      <w:r w:rsidRPr="009527C1">
        <w:rPr>
          <w:b/>
          <w:sz w:val="28"/>
        </w:rPr>
        <w:t>entry.bind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"&lt;</w:t>
      </w:r>
      <w:proofErr w:type="spellStart"/>
      <w:r w:rsidRPr="009527C1">
        <w:rPr>
          <w:b/>
          <w:sz w:val="28"/>
        </w:rPr>
        <w:t>KeyRelease</w:t>
      </w:r>
      <w:proofErr w:type="spellEnd"/>
      <w:r w:rsidRPr="009527C1">
        <w:rPr>
          <w:b/>
          <w:sz w:val="28"/>
        </w:rPr>
        <w:t>&gt;",</w:t>
      </w:r>
      <w:proofErr w:type="spellStart"/>
      <w:r w:rsidRPr="009527C1">
        <w:rPr>
          <w:b/>
          <w:sz w:val="28"/>
        </w:rPr>
        <w:t>filter_Contacts</w:t>
      </w:r>
      <w:proofErr w:type="spellEnd"/>
      <w:r w:rsidRPr="009527C1">
        <w:rPr>
          <w:b/>
          <w:sz w:val="28"/>
        </w:rPr>
        <w:t>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display</w:t>
      </w:r>
      <w:proofErr w:type="gramEnd"/>
      <w:r w:rsidRPr="009527C1">
        <w:rPr>
          <w:b/>
          <w:sz w:val="28"/>
        </w:rPr>
        <w:t xml:space="preserve">= </w:t>
      </w:r>
      <w:proofErr w:type="spellStart"/>
      <w:r w:rsidRPr="009527C1">
        <w:rPr>
          <w:b/>
          <w:sz w:val="28"/>
        </w:rPr>
        <w:t>ctk.CTkTextbox</w:t>
      </w:r>
      <w:proofErr w:type="spellEnd"/>
      <w:r w:rsidRPr="009527C1">
        <w:rPr>
          <w:b/>
          <w:sz w:val="28"/>
        </w:rPr>
        <w:t>(</w:t>
      </w:r>
      <w:proofErr w:type="spellStart"/>
      <w:r w:rsidRPr="009527C1">
        <w:rPr>
          <w:b/>
          <w:sz w:val="28"/>
        </w:rPr>
        <w:t>popup,width</w:t>
      </w:r>
      <w:proofErr w:type="spellEnd"/>
      <w:r w:rsidRPr="009527C1">
        <w:rPr>
          <w:b/>
          <w:sz w:val="28"/>
        </w:rPr>
        <w:t>=700,height=400,font=("Courier",14))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display.pack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padx</w:t>
      </w:r>
      <w:proofErr w:type="spellEnd"/>
      <w:r w:rsidRPr="009527C1">
        <w:rPr>
          <w:b/>
          <w:sz w:val="28"/>
        </w:rPr>
        <w:t>=20,pady=10)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filter_</w:t>
      </w:r>
      <w:proofErr w:type="gramStart"/>
      <w:r w:rsidRPr="009527C1">
        <w:rPr>
          <w:b/>
          <w:sz w:val="28"/>
        </w:rPr>
        <w:t>Contacts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    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def</w:t>
      </w:r>
      <w:proofErr w:type="gramEnd"/>
      <w:r w:rsidRPr="009527C1">
        <w:rPr>
          <w:b/>
          <w:sz w:val="28"/>
        </w:rPr>
        <w:t xml:space="preserve"> </w:t>
      </w:r>
      <w:proofErr w:type="spellStart"/>
      <w:r w:rsidRPr="009527C1">
        <w:rPr>
          <w:b/>
          <w:sz w:val="28"/>
        </w:rPr>
        <w:t>create_ui</w:t>
      </w:r>
      <w:proofErr w:type="spellEnd"/>
      <w:r w:rsidRPr="009527C1">
        <w:rPr>
          <w:b/>
          <w:sz w:val="28"/>
        </w:rPr>
        <w:t>(self):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self.frame=</w:t>
      </w:r>
      <w:proofErr w:type="gramStart"/>
      <w:r w:rsidRPr="009527C1">
        <w:rPr>
          <w:b/>
          <w:sz w:val="28"/>
        </w:rPr>
        <w:t>ctk.CTkFrame(</w:t>
      </w:r>
      <w:proofErr w:type="gramEnd"/>
      <w:r w:rsidRPr="009527C1">
        <w:rPr>
          <w:b/>
          <w:sz w:val="28"/>
        </w:rPr>
        <w:t>self,border_width=2,border_color="#5e35b1",corner_radius=10,height=600,width=500)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self.frame.place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relx</w:t>
      </w:r>
      <w:proofErr w:type="spellEnd"/>
      <w:r w:rsidRPr="009527C1">
        <w:rPr>
          <w:b/>
          <w:sz w:val="28"/>
        </w:rPr>
        <w:t>=0.5,rely=0.5,anchor="center")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ctk.CTkLabel</w:t>
      </w:r>
      <w:proofErr w:type="spellEnd"/>
      <w:r w:rsidRPr="009527C1">
        <w:rPr>
          <w:b/>
          <w:sz w:val="28"/>
        </w:rPr>
        <w:t>(</w:t>
      </w:r>
      <w:proofErr w:type="spellStart"/>
      <w:r w:rsidRPr="009527C1">
        <w:rPr>
          <w:b/>
          <w:sz w:val="28"/>
        </w:rPr>
        <w:t>self.frame,text</w:t>
      </w:r>
      <w:proofErr w:type="spellEnd"/>
      <w:r w:rsidRPr="009527C1">
        <w:rPr>
          <w:b/>
          <w:sz w:val="28"/>
        </w:rPr>
        <w:t>="CONTACT BOOK",text_color="#5e35b1",font=("Helvetica",22,"bold")).grid(row=0,column=0,columnspan=2,pady=(20,10))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ctk.CTkLabel(</w:t>
      </w:r>
      <w:proofErr w:type="gramEnd"/>
      <w:r w:rsidRPr="009527C1">
        <w:rPr>
          <w:b/>
          <w:sz w:val="28"/>
        </w:rPr>
        <w:t>self.frame,text="Name:",width=100,anchor='e').grid(row=1,column=0,padx=10,pady=10)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self.name_entry=</w:t>
      </w:r>
      <w:proofErr w:type="gramStart"/>
      <w:r w:rsidRPr="009527C1">
        <w:rPr>
          <w:b/>
          <w:sz w:val="28"/>
        </w:rPr>
        <w:t>ctk.CTkEntry(</w:t>
      </w:r>
      <w:proofErr w:type="gramEnd"/>
      <w:r w:rsidRPr="009527C1">
        <w:rPr>
          <w:b/>
          <w:sz w:val="28"/>
        </w:rPr>
        <w:t xml:space="preserve">self.frame,placeholder_text="Contact </w:t>
      </w:r>
      <w:proofErr w:type="spellStart"/>
      <w:r w:rsidRPr="009527C1">
        <w:rPr>
          <w:b/>
          <w:sz w:val="28"/>
        </w:rPr>
        <w:t>Name",width</w:t>
      </w:r>
      <w:proofErr w:type="spellEnd"/>
      <w:r w:rsidRPr="009527C1">
        <w:rPr>
          <w:b/>
          <w:sz w:val="28"/>
        </w:rPr>
        <w:t>=300)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self.name_</w:t>
      </w:r>
      <w:proofErr w:type="gramStart"/>
      <w:r w:rsidRPr="009527C1">
        <w:rPr>
          <w:b/>
          <w:sz w:val="28"/>
        </w:rPr>
        <w:t>entry.grid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row=1,column=1,padx=10,pady=10)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ctk.CTkLabel(</w:t>
      </w:r>
      <w:proofErr w:type="gramEnd"/>
      <w:r w:rsidRPr="009527C1">
        <w:rPr>
          <w:b/>
          <w:sz w:val="28"/>
        </w:rPr>
        <w:t>self.frame,text="Phone:",width=100,anchor="e").grid(row=2,column=0,padx=10,pady=10)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self.phone_entry=</w:t>
      </w:r>
      <w:proofErr w:type="gramStart"/>
      <w:r w:rsidRPr="009527C1">
        <w:rPr>
          <w:b/>
          <w:sz w:val="28"/>
        </w:rPr>
        <w:t>ctk.CTkEntry(</w:t>
      </w:r>
      <w:proofErr w:type="gramEnd"/>
      <w:r w:rsidRPr="009527C1">
        <w:rPr>
          <w:b/>
          <w:sz w:val="28"/>
        </w:rPr>
        <w:t xml:space="preserve">self.frame,placeholder_text="Contact </w:t>
      </w:r>
      <w:proofErr w:type="spellStart"/>
      <w:r w:rsidRPr="009527C1">
        <w:rPr>
          <w:b/>
          <w:sz w:val="28"/>
        </w:rPr>
        <w:t>Phone",width</w:t>
      </w:r>
      <w:proofErr w:type="spellEnd"/>
      <w:r w:rsidRPr="009527C1">
        <w:rPr>
          <w:b/>
          <w:sz w:val="28"/>
        </w:rPr>
        <w:t>=300)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self.phone_</w:t>
      </w:r>
      <w:proofErr w:type="gramStart"/>
      <w:r w:rsidRPr="009527C1">
        <w:rPr>
          <w:b/>
          <w:sz w:val="28"/>
        </w:rPr>
        <w:t>entry.grid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row=2,column=1,padx=10,pady=10)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gramStart"/>
      <w:r w:rsidRPr="009527C1">
        <w:rPr>
          <w:b/>
          <w:sz w:val="28"/>
        </w:rPr>
        <w:t>ctk.CTkLabel(</w:t>
      </w:r>
      <w:proofErr w:type="gramEnd"/>
      <w:r w:rsidRPr="009527C1">
        <w:rPr>
          <w:b/>
          <w:sz w:val="28"/>
        </w:rPr>
        <w:t>self.frame,text="Email:",width=100,anchor='e').grid(row=3,column=0,padx=10,pady=10)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self.email_entry</w:t>
      </w:r>
      <w:proofErr w:type="spellEnd"/>
      <w:r w:rsidRPr="009527C1">
        <w:rPr>
          <w:b/>
          <w:sz w:val="28"/>
        </w:rPr>
        <w:t xml:space="preserve"> =</w:t>
      </w:r>
      <w:proofErr w:type="spellStart"/>
      <w:proofErr w:type="gramStart"/>
      <w:r w:rsidRPr="009527C1">
        <w:rPr>
          <w:b/>
          <w:sz w:val="28"/>
        </w:rPr>
        <w:t>ctk.CTkEntry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self.frame,placeholder_text</w:t>
      </w:r>
      <w:proofErr w:type="spellEnd"/>
      <w:r w:rsidRPr="009527C1">
        <w:rPr>
          <w:b/>
          <w:sz w:val="28"/>
        </w:rPr>
        <w:t xml:space="preserve">="Contact </w:t>
      </w:r>
      <w:proofErr w:type="spellStart"/>
      <w:r w:rsidRPr="009527C1">
        <w:rPr>
          <w:b/>
          <w:sz w:val="28"/>
        </w:rPr>
        <w:t>Email",width</w:t>
      </w:r>
      <w:proofErr w:type="spellEnd"/>
      <w:r w:rsidRPr="009527C1">
        <w:rPr>
          <w:b/>
          <w:sz w:val="28"/>
        </w:rPr>
        <w:t>=300)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self.email_</w:t>
      </w:r>
      <w:proofErr w:type="gramStart"/>
      <w:r w:rsidRPr="009527C1">
        <w:rPr>
          <w:b/>
          <w:sz w:val="28"/>
        </w:rPr>
        <w:t>entry.grid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row=3,column=1,padx=10,pady=10)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lastRenderedPageBreak/>
        <w:t xml:space="preserve">        </w:t>
      </w:r>
      <w:proofErr w:type="gramStart"/>
      <w:r w:rsidRPr="009527C1">
        <w:rPr>
          <w:b/>
          <w:sz w:val="28"/>
        </w:rPr>
        <w:t>ctk.CTkLabel(</w:t>
      </w:r>
      <w:proofErr w:type="gramEnd"/>
      <w:r w:rsidRPr="009527C1">
        <w:rPr>
          <w:b/>
          <w:sz w:val="28"/>
        </w:rPr>
        <w:t>self.frame,text="Address:",width=100,anchor="e").grid(row=4,column=0,padx=10,pady=10)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self.address_entry=</w:t>
      </w:r>
      <w:proofErr w:type="gramStart"/>
      <w:r w:rsidRPr="009527C1">
        <w:rPr>
          <w:b/>
          <w:sz w:val="28"/>
        </w:rPr>
        <w:t>ctk.CTkEntry(</w:t>
      </w:r>
      <w:proofErr w:type="gramEnd"/>
      <w:r w:rsidRPr="009527C1">
        <w:rPr>
          <w:b/>
          <w:sz w:val="28"/>
        </w:rPr>
        <w:t xml:space="preserve">self.frame,placeholder_text="Contact </w:t>
      </w:r>
      <w:proofErr w:type="spellStart"/>
      <w:r w:rsidRPr="009527C1">
        <w:rPr>
          <w:b/>
          <w:sz w:val="28"/>
        </w:rPr>
        <w:t>Address",width</w:t>
      </w:r>
      <w:proofErr w:type="spellEnd"/>
      <w:r w:rsidRPr="009527C1">
        <w:rPr>
          <w:b/>
          <w:sz w:val="28"/>
        </w:rPr>
        <w:t>=300)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self.address_</w:t>
      </w:r>
      <w:proofErr w:type="gramStart"/>
      <w:r w:rsidRPr="009527C1">
        <w:rPr>
          <w:b/>
          <w:sz w:val="28"/>
        </w:rPr>
        <w:t>entry.grid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row=4,column=1,padx=10,pady=10)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#Creating Buttons 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button_frame</w:t>
      </w:r>
      <w:proofErr w:type="spellEnd"/>
      <w:r w:rsidRPr="009527C1">
        <w:rPr>
          <w:b/>
          <w:sz w:val="28"/>
        </w:rPr>
        <w:t>=</w:t>
      </w:r>
      <w:proofErr w:type="spellStart"/>
      <w:proofErr w:type="gramStart"/>
      <w:r w:rsidRPr="009527C1">
        <w:rPr>
          <w:b/>
          <w:sz w:val="28"/>
        </w:rPr>
        <w:t>ctk.CTkFrame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self.frame,fg_color</w:t>
      </w:r>
      <w:proofErr w:type="spellEnd"/>
      <w:r w:rsidRPr="009527C1">
        <w:rPr>
          <w:b/>
          <w:sz w:val="28"/>
        </w:rPr>
        <w:t>="transparent")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button_</w:t>
      </w:r>
      <w:proofErr w:type="gramStart"/>
      <w:r w:rsidRPr="009527C1">
        <w:rPr>
          <w:b/>
          <w:sz w:val="28"/>
        </w:rPr>
        <w:t>frame.grid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row=5,column=0,columnspan=2,pady=20,padx=20)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self.frame.grid_</w:t>
      </w:r>
      <w:proofErr w:type="gramStart"/>
      <w:r w:rsidRPr="009527C1">
        <w:rPr>
          <w:b/>
          <w:sz w:val="28"/>
        </w:rPr>
        <w:t>propagate</w:t>
      </w:r>
      <w:proofErr w:type="spellEnd"/>
      <w:r w:rsidRPr="009527C1">
        <w:rPr>
          <w:b/>
          <w:sz w:val="28"/>
        </w:rPr>
        <w:t>(</w:t>
      </w:r>
      <w:proofErr w:type="gramEnd"/>
      <w:r w:rsidRPr="009527C1">
        <w:rPr>
          <w:b/>
          <w:sz w:val="28"/>
        </w:rPr>
        <w:t>False)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ctk.CTkButton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button_frame,text</w:t>
      </w:r>
      <w:proofErr w:type="spellEnd"/>
      <w:r w:rsidRPr="009527C1">
        <w:rPr>
          <w:b/>
          <w:sz w:val="28"/>
        </w:rPr>
        <w:t xml:space="preserve">="Add </w:t>
      </w:r>
      <w:proofErr w:type="spellStart"/>
      <w:r w:rsidRPr="009527C1">
        <w:rPr>
          <w:b/>
          <w:sz w:val="28"/>
        </w:rPr>
        <w:t>Contact",fg_color</w:t>
      </w:r>
      <w:proofErr w:type="spellEnd"/>
      <w:r w:rsidRPr="009527C1">
        <w:rPr>
          <w:b/>
          <w:sz w:val="28"/>
        </w:rPr>
        <w:t xml:space="preserve">="#5e35b1",hover_color='#009933',command= </w:t>
      </w:r>
      <w:proofErr w:type="spellStart"/>
      <w:r w:rsidRPr="009527C1">
        <w:rPr>
          <w:b/>
          <w:sz w:val="28"/>
        </w:rPr>
        <w:t>self.add_contact,width</w:t>
      </w:r>
      <w:proofErr w:type="spellEnd"/>
      <w:r w:rsidRPr="009527C1">
        <w:rPr>
          <w:b/>
          <w:sz w:val="28"/>
        </w:rPr>
        <w:t>=130).pack(side="</w:t>
      </w:r>
      <w:proofErr w:type="spellStart"/>
      <w:r w:rsidRPr="009527C1">
        <w:rPr>
          <w:b/>
          <w:sz w:val="28"/>
        </w:rPr>
        <w:t>left",padx</w:t>
      </w:r>
      <w:proofErr w:type="spellEnd"/>
      <w:r w:rsidRPr="009527C1">
        <w:rPr>
          <w:b/>
          <w:sz w:val="28"/>
        </w:rPr>
        <w:t>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ctk.CTkButton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button_frame,text</w:t>
      </w:r>
      <w:proofErr w:type="spellEnd"/>
      <w:r w:rsidRPr="009527C1">
        <w:rPr>
          <w:b/>
          <w:sz w:val="28"/>
        </w:rPr>
        <w:t xml:space="preserve">="Update </w:t>
      </w:r>
      <w:proofErr w:type="spellStart"/>
      <w:r w:rsidRPr="009527C1">
        <w:rPr>
          <w:b/>
          <w:sz w:val="28"/>
        </w:rPr>
        <w:t>Contact",fg_color</w:t>
      </w:r>
      <w:proofErr w:type="spellEnd"/>
      <w:r w:rsidRPr="009527C1">
        <w:rPr>
          <w:b/>
          <w:sz w:val="28"/>
        </w:rPr>
        <w:t xml:space="preserve">="#5e35b1",hover_color='#0066cc',command= </w:t>
      </w:r>
      <w:proofErr w:type="spellStart"/>
      <w:r w:rsidRPr="009527C1">
        <w:rPr>
          <w:b/>
          <w:sz w:val="28"/>
        </w:rPr>
        <w:t>self.update_contact,width</w:t>
      </w:r>
      <w:proofErr w:type="spellEnd"/>
      <w:r w:rsidRPr="009527C1">
        <w:rPr>
          <w:b/>
          <w:sz w:val="28"/>
        </w:rPr>
        <w:t>=130).pack(side="</w:t>
      </w:r>
      <w:proofErr w:type="spellStart"/>
      <w:r w:rsidRPr="009527C1">
        <w:rPr>
          <w:b/>
          <w:sz w:val="28"/>
        </w:rPr>
        <w:t>left",padx</w:t>
      </w:r>
      <w:proofErr w:type="spellEnd"/>
      <w:r w:rsidRPr="009527C1">
        <w:rPr>
          <w:b/>
          <w:sz w:val="28"/>
        </w:rPr>
        <w:t>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proofErr w:type="gramStart"/>
      <w:r w:rsidRPr="009527C1">
        <w:rPr>
          <w:b/>
          <w:sz w:val="28"/>
        </w:rPr>
        <w:t>ctk.CTkButton</w:t>
      </w:r>
      <w:proofErr w:type="spellEnd"/>
      <w:r w:rsidRPr="009527C1">
        <w:rPr>
          <w:b/>
          <w:sz w:val="28"/>
        </w:rPr>
        <w:t>(</w:t>
      </w:r>
      <w:proofErr w:type="spellStart"/>
      <w:proofErr w:type="gramEnd"/>
      <w:r w:rsidRPr="009527C1">
        <w:rPr>
          <w:b/>
          <w:sz w:val="28"/>
        </w:rPr>
        <w:t>button_frame,text</w:t>
      </w:r>
      <w:proofErr w:type="spellEnd"/>
      <w:r w:rsidRPr="009527C1">
        <w:rPr>
          <w:b/>
          <w:sz w:val="28"/>
        </w:rPr>
        <w:t xml:space="preserve">="Delete </w:t>
      </w:r>
      <w:proofErr w:type="spellStart"/>
      <w:r w:rsidRPr="009527C1">
        <w:rPr>
          <w:b/>
          <w:sz w:val="28"/>
        </w:rPr>
        <w:t>Contact",fg_color</w:t>
      </w:r>
      <w:proofErr w:type="spellEnd"/>
      <w:r w:rsidRPr="009527C1">
        <w:rPr>
          <w:b/>
          <w:sz w:val="28"/>
        </w:rPr>
        <w:t xml:space="preserve">="#5e35b1",hover_color="#cc0000",command= </w:t>
      </w:r>
      <w:proofErr w:type="spellStart"/>
      <w:r w:rsidRPr="009527C1">
        <w:rPr>
          <w:b/>
          <w:sz w:val="28"/>
        </w:rPr>
        <w:t>self.delete_contact,width</w:t>
      </w:r>
      <w:proofErr w:type="spellEnd"/>
      <w:r w:rsidRPr="009527C1">
        <w:rPr>
          <w:b/>
          <w:sz w:val="28"/>
        </w:rPr>
        <w:t>=130).pack(side="</w:t>
      </w:r>
      <w:proofErr w:type="spellStart"/>
      <w:r w:rsidRPr="009527C1">
        <w:rPr>
          <w:b/>
          <w:sz w:val="28"/>
        </w:rPr>
        <w:t>left",padx</w:t>
      </w:r>
      <w:proofErr w:type="spellEnd"/>
      <w:r w:rsidRPr="009527C1">
        <w:rPr>
          <w:b/>
          <w:sz w:val="28"/>
        </w:rPr>
        <w:t>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    </w:t>
      </w:r>
      <w:proofErr w:type="spellStart"/>
      <w:r w:rsidRPr="009527C1">
        <w:rPr>
          <w:b/>
          <w:sz w:val="28"/>
        </w:rPr>
        <w:t>ctk.CTkButton</w:t>
      </w:r>
      <w:proofErr w:type="spellEnd"/>
      <w:r w:rsidRPr="009527C1">
        <w:rPr>
          <w:b/>
          <w:sz w:val="28"/>
        </w:rPr>
        <w:t>(</w:t>
      </w:r>
      <w:proofErr w:type="spellStart"/>
      <w:r w:rsidRPr="009527C1">
        <w:rPr>
          <w:b/>
          <w:sz w:val="28"/>
        </w:rPr>
        <w:t>self.frame,text</w:t>
      </w:r>
      <w:proofErr w:type="spellEnd"/>
      <w:r w:rsidRPr="009527C1">
        <w:rPr>
          <w:b/>
          <w:sz w:val="28"/>
        </w:rPr>
        <w:t xml:space="preserve">="Show All </w:t>
      </w:r>
      <w:proofErr w:type="spellStart"/>
      <w:r w:rsidRPr="009527C1">
        <w:rPr>
          <w:b/>
          <w:sz w:val="28"/>
        </w:rPr>
        <w:t>Contacts",fg_color</w:t>
      </w:r>
      <w:proofErr w:type="spellEnd"/>
      <w:r w:rsidRPr="009527C1">
        <w:rPr>
          <w:b/>
          <w:sz w:val="28"/>
        </w:rPr>
        <w:t>="#5e35b1",hover_color='#7e57c2',command= self.show_all_contacts,width=200).grid(row=6,column=0,columnspan=2,pady=10)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proofErr w:type="gramStart"/>
      <w:r w:rsidRPr="009527C1">
        <w:rPr>
          <w:b/>
          <w:sz w:val="28"/>
        </w:rPr>
        <w:t>if</w:t>
      </w:r>
      <w:proofErr w:type="gramEnd"/>
      <w:r w:rsidRPr="009527C1">
        <w:rPr>
          <w:b/>
          <w:sz w:val="28"/>
        </w:rPr>
        <w:t xml:space="preserve"> __name__=="__main__":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gramStart"/>
      <w:r w:rsidRPr="009527C1">
        <w:rPr>
          <w:b/>
          <w:sz w:val="28"/>
        </w:rPr>
        <w:t>app=</w:t>
      </w:r>
      <w:proofErr w:type="spellStart"/>
      <w:proofErr w:type="gramEnd"/>
      <w:r w:rsidRPr="009527C1">
        <w:rPr>
          <w:b/>
          <w:sz w:val="28"/>
        </w:rPr>
        <w:t>contactbook</w:t>
      </w:r>
      <w:proofErr w:type="spellEnd"/>
      <w:r w:rsidRPr="009527C1">
        <w:rPr>
          <w:b/>
          <w:sz w:val="28"/>
        </w:rPr>
        <w:t>()</w:t>
      </w:r>
    </w:p>
    <w:p w:rsidR="009527C1" w:rsidRPr="009527C1" w:rsidRDefault="009527C1" w:rsidP="009527C1">
      <w:pPr>
        <w:spacing w:after="0" w:line="240" w:lineRule="auto"/>
        <w:rPr>
          <w:b/>
          <w:sz w:val="28"/>
        </w:rPr>
      </w:pPr>
      <w:r w:rsidRPr="009527C1">
        <w:rPr>
          <w:b/>
          <w:sz w:val="28"/>
        </w:rPr>
        <w:t xml:space="preserve">    </w:t>
      </w:r>
      <w:proofErr w:type="spellStart"/>
      <w:proofErr w:type="gramStart"/>
      <w:r w:rsidRPr="009527C1">
        <w:rPr>
          <w:b/>
          <w:sz w:val="28"/>
        </w:rPr>
        <w:t>app.mainloop</w:t>
      </w:r>
      <w:proofErr w:type="spellEnd"/>
      <w:r w:rsidRPr="009527C1">
        <w:rPr>
          <w:b/>
          <w:sz w:val="28"/>
        </w:rPr>
        <w:t>()</w:t>
      </w:r>
      <w:proofErr w:type="gramEnd"/>
    </w:p>
    <w:p w:rsidR="009527C1" w:rsidRDefault="009527C1" w:rsidP="009527C1">
      <w:pPr>
        <w:spacing w:after="0"/>
        <w:rPr>
          <w:b/>
          <w:sz w:val="28"/>
        </w:rPr>
      </w:pPr>
      <w:r w:rsidRPr="009527C1">
        <w:rPr>
          <w:b/>
          <w:sz w:val="28"/>
        </w:rPr>
        <w:t xml:space="preserve">    </w:t>
      </w:r>
    </w:p>
    <w:p w:rsidR="009527C1" w:rsidRDefault="009527C1" w:rsidP="009527C1">
      <w:pPr>
        <w:spacing w:after="0"/>
        <w:rPr>
          <w:b/>
          <w:sz w:val="28"/>
        </w:rPr>
      </w:pPr>
    </w:p>
    <w:p w:rsidR="009527C1" w:rsidRDefault="009527C1" w:rsidP="009527C1">
      <w:pPr>
        <w:spacing w:after="0"/>
        <w:rPr>
          <w:b/>
          <w:sz w:val="28"/>
        </w:rPr>
      </w:pPr>
    </w:p>
    <w:p w:rsidR="009527C1" w:rsidRDefault="009527C1" w:rsidP="009527C1">
      <w:pPr>
        <w:spacing w:after="0"/>
        <w:rPr>
          <w:b/>
          <w:sz w:val="28"/>
        </w:rPr>
      </w:pPr>
    </w:p>
    <w:p w:rsidR="009527C1" w:rsidRDefault="009527C1" w:rsidP="009527C1">
      <w:pPr>
        <w:spacing w:after="0"/>
        <w:rPr>
          <w:b/>
          <w:sz w:val="28"/>
          <w:u w:val="single"/>
        </w:rPr>
      </w:pPr>
      <w:r w:rsidRPr="009527C1">
        <w:rPr>
          <w:b/>
          <w:sz w:val="28"/>
          <w:u w:val="single"/>
        </w:rPr>
        <w:lastRenderedPageBreak/>
        <w:t>OUTPUTS:</w:t>
      </w:r>
    </w:p>
    <w:p w:rsidR="009527C1" w:rsidRPr="009527C1" w:rsidRDefault="009527C1" w:rsidP="009527C1">
      <w:pPr>
        <w:spacing w:after="0"/>
        <w:rPr>
          <w:b/>
          <w:sz w:val="28"/>
          <w:u w:val="single"/>
        </w:rPr>
      </w:pPr>
    </w:p>
    <w:p w:rsidR="009527C1" w:rsidRPr="009527C1" w:rsidRDefault="009527C1" w:rsidP="009527C1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327025</wp:posOffset>
            </wp:positionH>
            <wp:positionV relativeFrom="margin">
              <wp:align>bottom</wp:align>
            </wp:positionV>
            <wp:extent cx="5182235" cy="3432175"/>
            <wp:effectExtent l="19050" t="0" r="0" b="0"/>
            <wp:wrapSquare wrapText="bothSides"/>
            <wp:docPr id="2" name="Picture 1" descr="Screenshot 2025-06-19 12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244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322580</wp:posOffset>
            </wp:positionH>
            <wp:positionV relativeFrom="margin">
              <wp:posOffset>846455</wp:posOffset>
            </wp:positionV>
            <wp:extent cx="5183505" cy="3571875"/>
            <wp:effectExtent l="19050" t="0" r="0" b="0"/>
            <wp:wrapSquare wrapText="bothSides"/>
            <wp:docPr id="1" name="Picture 0" descr="Screenshot 2025-06-19 124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244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7C1" w:rsidRPr="009527C1" w:rsidSect="00E30716">
      <w:pgSz w:w="12240" w:h="15840"/>
      <w:pgMar w:top="1440" w:right="1800" w:bottom="1440" w:left="18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E73E1"/>
    <w:rsid w:val="005D7935"/>
    <w:rsid w:val="007C6DFF"/>
    <w:rsid w:val="009527C1"/>
    <w:rsid w:val="00AA1D8D"/>
    <w:rsid w:val="00B47730"/>
    <w:rsid w:val="00C77490"/>
    <w:rsid w:val="00CB0664"/>
    <w:rsid w:val="00E30716"/>
    <w:rsid w:val="00FA3A5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8</cp:revision>
  <dcterms:created xsi:type="dcterms:W3CDTF">2013-12-23T23:15:00Z</dcterms:created>
  <dcterms:modified xsi:type="dcterms:W3CDTF">2025-06-19T11:40:00Z</dcterms:modified>
  <cp:category/>
</cp:coreProperties>
</file>