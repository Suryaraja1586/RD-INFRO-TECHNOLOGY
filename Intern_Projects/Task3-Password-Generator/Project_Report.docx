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E89" w:rsidRPr="006B5E89" w:rsidRDefault="005D2C79" w:rsidP="005D2C79">
      <w:pPr>
        <w:jc w:val="center"/>
        <w:rPr>
          <w:b/>
          <w:sz w:val="44"/>
        </w:rPr>
      </w:pPr>
      <w:r>
        <w:rPr>
          <w:b/>
          <w:sz w:val="44"/>
        </w:rPr>
        <w:t>TASK3-</w:t>
      </w:r>
      <w:r w:rsidR="006B5E89" w:rsidRPr="006B5E89">
        <w:rPr>
          <w:b/>
          <w:sz w:val="44"/>
        </w:rPr>
        <w:t>PASSWORD GENERATOR APPLICATION</w:t>
      </w:r>
    </w:p>
    <w:p w:rsidR="006B5E89" w:rsidRDefault="00D65FB6">
      <w:r w:rsidRPr="005D2C79"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1.6pt;margin-top:5.75pt;width:503.4pt;height:0;z-index:251658240" o:connectortype="straight" strokecolor="#f2f2f2 [3041]" strokeweight="3pt">
            <v:shadow type="perspective" color="#7f7f7f [1601]" opacity=".5" offset="1pt" offset2="-1pt"/>
          </v:shape>
        </w:pict>
      </w:r>
    </w:p>
    <w:p w:rsidR="006B5E89" w:rsidRPr="006B5E89" w:rsidRDefault="006B5E89">
      <w:pPr>
        <w:rPr>
          <w:b/>
          <w:color w:val="000000" w:themeColor="text1"/>
          <w:sz w:val="28"/>
          <w:u w:val="single"/>
        </w:rPr>
      </w:pPr>
      <w:r w:rsidRPr="006B5E89">
        <w:rPr>
          <w:b/>
          <w:color w:val="000000" w:themeColor="text1"/>
          <w:sz w:val="28"/>
          <w:u w:val="single"/>
        </w:rPr>
        <w:t xml:space="preserve">PROJECT TITLE: </w:t>
      </w:r>
    </w:p>
    <w:p w:rsidR="00FE4244" w:rsidRDefault="006B5E89">
      <w:pPr>
        <w:rPr>
          <w:b/>
          <w:color w:val="000000" w:themeColor="text1"/>
          <w:sz w:val="28"/>
        </w:rPr>
      </w:pPr>
      <w:r w:rsidRPr="006B5E89">
        <w:rPr>
          <w:b/>
          <w:color w:val="000000" w:themeColor="text1"/>
          <w:sz w:val="28"/>
        </w:rPr>
        <w:tab/>
      </w:r>
      <w:r w:rsidRPr="006B5E89">
        <w:rPr>
          <w:b/>
          <w:color w:val="000000" w:themeColor="text1"/>
          <w:sz w:val="28"/>
        </w:rPr>
        <w:tab/>
      </w:r>
      <w:r w:rsidRPr="006B5E89">
        <w:rPr>
          <w:b/>
          <w:color w:val="000000" w:themeColor="text1"/>
          <w:sz w:val="28"/>
        </w:rPr>
        <w:tab/>
      </w:r>
      <w:proofErr w:type="gramStart"/>
      <w:r w:rsidR="006B502F" w:rsidRPr="006B5E89">
        <w:rPr>
          <w:b/>
          <w:color w:val="000000" w:themeColor="text1"/>
          <w:sz w:val="28"/>
        </w:rPr>
        <w:t xml:space="preserve">Password </w:t>
      </w:r>
      <w:r w:rsidRPr="006B5E89">
        <w:rPr>
          <w:b/>
          <w:color w:val="000000" w:themeColor="text1"/>
          <w:sz w:val="28"/>
        </w:rPr>
        <w:t xml:space="preserve"> </w:t>
      </w:r>
      <w:r w:rsidR="006B502F" w:rsidRPr="006B5E89">
        <w:rPr>
          <w:b/>
          <w:color w:val="000000" w:themeColor="text1"/>
          <w:sz w:val="28"/>
        </w:rPr>
        <w:t>Generator</w:t>
      </w:r>
      <w:proofErr w:type="gramEnd"/>
      <w:r w:rsidRPr="006B5E89">
        <w:rPr>
          <w:b/>
          <w:color w:val="000000" w:themeColor="text1"/>
          <w:sz w:val="28"/>
        </w:rPr>
        <w:t xml:space="preserve"> </w:t>
      </w:r>
      <w:r w:rsidR="006B502F" w:rsidRPr="006B5E89">
        <w:rPr>
          <w:b/>
          <w:color w:val="000000" w:themeColor="text1"/>
          <w:sz w:val="28"/>
        </w:rPr>
        <w:t xml:space="preserve"> GUI App</w:t>
      </w:r>
      <w:r w:rsidR="006B502F" w:rsidRPr="006B5E89">
        <w:rPr>
          <w:b/>
          <w:color w:val="000000" w:themeColor="text1"/>
          <w:sz w:val="28"/>
        </w:rPr>
        <w:br/>
      </w:r>
      <w:r w:rsidR="006B502F" w:rsidRPr="006B5E89">
        <w:rPr>
          <w:b/>
          <w:color w:val="000000" w:themeColor="text1"/>
          <w:sz w:val="28"/>
        </w:rPr>
        <w:br/>
      </w:r>
      <w:r w:rsidRPr="006B5E89">
        <w:rPr>
          <w:b/>
          <w:color w:val="000000" w:themeColor="text1"/>
          <w:sz w:val="28"/>
          <w:u w:val="single"/>
        </w:rPr>
        <w:t>DESCRIPTION:</w:t>
      </w:r>
      <w:r w:rsidR="006B502F" w:rsidRPr="006B5E89">
        <w:rPr>
          <w:b/>
          <w:color w:val="000000" w:themeColor="text1"/>
          <w:sz w:val="28"/>
        </w:rPr>
        <w:br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 w:rsidR="006B502F" w:rsidRPr="006B5E89">
        <w:rPr>
          <w:b/>
          <w:color w:val="000000" w:themeColor="text1"/>
          <w:sz w:val="28"/>
        </w:rPr>
        <w:t>A graphical user interface application built using CustomTkinter that allows users to generate strong, random passwords of user-specified length using letters, digits, and punctuation characters.</w:t>
      </w:r>
      <w:r w:rsidR="006B502F" w:rsidRPr="006B5E89">
        <w:rPr>
          <w:b/>
          <w:color w:val="000000" w:themeColor="text1"/>
          <w:sz w:val="28"/>
        </w:rPr>
        <w:br/>
      </w:r>
      <w:r w:rsidR="006B502F" w:rsidRPr="006B5E89">
        <w:rPr>
          <w:b/>
          <w:color w:val="000000" w:themeColor="text1"/>
          <w:sz w:val="28"/>
        </w:rPr>
        <w:br/>
      </w:r>
      <w:r w:rsidRPr="006B5E89">
        <w:rPr>
          <w:b/>
          <w:color w:val="000000" w:themeColor="text1"/>
          <w:sz w:val="28"/>
          <w:u w:val="single"/>
        </w:rPr>
        <w:t>FEATURES</w:t>
      </w:r>
      <w:proofErr w:type="gramStart"/>
      <w:r w:rsidRPr="006B5E89">
        <w:rPr>
          <w:b/>
          <w:color w:val="000000" w:themeColor="text1"/>
          <w:sz w:val="28"/>
          <w:u w:val="single"/>
        </w:rPr>
        <w:t>:</w:t>
      </w:r>
      <w:proofErr w:type="gramEnd"/>
      <w:r>
        <w:rPr>
          <w:b/>
          <w:color w:val="000000" w:themeColor="text1"/>
          <w:sz w:val="28"/>
        </w:rPr>
        <w:br/>
        <w:t>1.</w:t>
      </w:r>
      <w:r w:rsidR="006B502F" w:rsidRPr="006B5E89">
        <w:rPr>
          <w:b/>
          <w:color w:val="000000" w:themeColor="text1"/>
          <w:sz w:val="28"/>
        </w:rPr>
        <w:t xml:space="preserve"> </w:t>
      </w:r>
      <w:proofErr w:type="spellStart"/>
      <w:r w:rsidR="006B502F" w:rsidRPr="006B5E89">
        <w:rPr>
          <w:b/>
          <w:color w:val="000000" w:themeColor="text1"/>
          <w:sz w:val="28"/>
        </w:rPr>
        <w:t>Custom</w:t>
      </w:r>
      <w:r>
        <w:rPr>
          <w:b/>
          <w:color w:val="000000" w:themeColor="text1"/>
          <w:sz w:val="28"/>
        </w:rPr>
        <w:t>Tkinter</w:t>
      </w:r>
      <w:proofErr w:type="spellEnd"/>
      <w:r>
        <w:rPr>
          <w:b/>
          <w:color w:val="000000" w:themeColor="text1"/>
          <w:sz w:val="28"/>
        </w:rPr>
        <w:t>-based dark-themed UI.</w:t>
      </w:r>
      <w:r>
        <w:rPr>
          <w:b/>
          <w:color w:val="000000" w:themeColor="text1"/>
          <w:sz w:val="28"/>
        </w:rPr>
        <w:br/>
      </w:r>
      <w:proofErr w:type="gramStart"/>
      <w:r>
        <w:rPr>
          <w:b/>
          <w:color w:val="000000" w:themeColor="text1"/>
          <w:sz w:val="28"/>
        </w:rPr>
        <w:t>2.Input</w:t>
      </w:r>
      <w:proofErr w:type="gramEnd"/>
      <w:r>
        <w:rPr>
          <w:b/>
          <w:color w:val="000000" w:themeColor="text1"/>
          <w:sz w:val="28"/>
        </w:rPr>
        <w:t xml:space="preserve"> for password length.</w:t>
      </w:r>
      <w:r>
        <w:rPr>
          <w:b/>
          <w:color w:val="000000" w:themeColor="text1"/>
          <w:sz w:val="28"/>
        </w:rPr>
        <w:br/>
      </w:r>
      <w:proofErr w:type="gramStart"/>
      <w:r>
        <w:rPr>
          <w:b/>
          <w:color w:val="000000" w:themeColor="text1"/>
          <w:sz w:val="28"/>
        </w:rPr>
        <w:t>3.</w:t>
      </w:r>
      <w:r w:rsidR="006B502F" w:rsidRPr="006B5E89">
        <w:rPr>
          <w:b/>
          <w:color w:val="000000" w:themeColor="text1"/>
          <w:sz w:val="28"/>
        </w:rPr>
        <w:t>Va</w:t>
      </w:r>
      <w:r>
        <w:rPr>
          <w:b/>
          <w:color w:val="000000" w:themeColor="text1"/>
          <w:sz w:val="28"/>
        </w:rPr>
        <w:t>lidates</w:t>
      </w:r>
      <w:proofErr w:type="gramEnd"/>
      <w:r>
        <w:rPr>
          <w:b/>
          <w:color w:val="000000" w:themeColor="text1"/>
          <w:sz w:val="28"/>
        </w:rPr>
        <w:t xml:space="preserve"> for positive integers.</w:t>
      </w:r>
      <w:r>
        <w:rPr>
          <w:b/>
          <w:color w:val="000000" w:themeColor="text1"/>
          <w:sz w:val="28"/>
        </w:rPr>
        <w:br/>
      </w:r>
      <w:proofErr w:type="gramStart"/>
      <w:r>
        <w:rPr>
          <w:b/>
          <w:color w:val="000000" w:themeColor="text1"/>
          <w:sz w:val="28"/>
        </w:rPr>
        <w:t>4.</w:t>
      </w:r>
      <w:r w:rsidR="006B502F" w:rsidRPr="006B5E89">
        <w:rPr>
          <w:b/>
          <w:color w:val="000000" w:themeColor="text1"/>
          <w:sz w:val="28"/>
        </w:rPr>
        <w:t>Generates</w:t>
      </w:r>
      <w:proofErr w:type="gramEnd"/>
      <w:r w:rsidR="006B502F" w:rsidRPr="006B5E89">
        <w:rPr>
          <w:b/>
          <w:color w:val="000000" w:themeColor="text1"/>
          <w:sz w:val="28"/>
        </w:rPr>
        <w:t xml:space="preserve"> secure passwords using random and string modules.</w:t>
      </w:r>
      <w:r w:rsidR="006B502F" w:rsidRPr="006B5E89">
        <w:rPr>
          <w:b/>
          <w:color w:val="000000" w:themeColor="text1"/>
          <w:sz w:val="28"/>
        </w:rPr>
        <w:br/>
      </w:r>
      <w:r w:rsidR="006B502F" w:rsidRPr="006B5E89">
        <w:rPr>
          <w:b/>
          <w:color w:val="000000" w:themeColor="text1"/>
          <w:sz w:val="28"/>
        </w:rPr>
        <w:br/>
      </w:r>
      <w:r w:rsidRPr="006B5E89">
        <w:rPr>
          <w:b/>
          <w:color w:val="000000" w:themeColor="text1"/>
          <w:sz w:val="28"/>
          <w:u w:val="single"/>
        </w:rPr>
        <w:t>TECHNOLOGIES USED:</w:t>
      </w:r>
      <w:r w:rsidR="005C029B">
        <w:rPr>
          <w:b/>
          <w:color w:val="000000" w:themeColor="text1"/>
          <w:sz w:val="28"/>
        </w:rPr>
        <w:br/>
      </w:r>
      <w:r w:rsidR="006B502F" w:rsidRPr="006B5E89">
        <w:rPr>
          <w:b/>
          <w:color w:val="000000" w:themeColor="text1"/>
          <w:sz w:val="28"/>
        </w:rPr>
        <w:t xml:space="preserve"> </w:t>
      </w:r>
      <w:r w:rsidR="005C029B">
        <w:rPr>
          <w:b/>
          <w:color w:val="000000" w:themeColor="text1"/>
          <w:sz w:val="28"/>
        </w:rPr>
        <w:t>1.Python</w:t>
      </w:r>
      <w:r w:rsidR="005C029B">
        <w:rPr>
          <w:b/>
          <w:color w:val="000000" w:themeColor="text1"/>
          <w:sz w:val="28"/>
        </w:rPr>
        <w:br/>
        <w:t xml:space="preserve"> 2.CustomTkinter</w:t>
      </w:r>
      <w:r w:rsidR="005C029B">
        <w:rPr>
          <w:b/>
          <w:color w:val="000000" w:themeColor="text1"/>
          <w:sz w:val="28"/>
        </w:rPr>
        <w:br/>
        <w:t xml:space="preserve"> 3.</w:t>
      </w:r>
      <w:r w:rsidR="006B502F" w:rsidRPr="006B5E89">
        <w:rPr>
          <w:b/>
          <w:color w:val="000000" w:themeColor="text1"/>
          <w:sz w:val="28"/>
        </w:rPr>
        <w:t>random, string modules</w:t>
      </w:r>
      <w:r w:rsidR="006B502F" w:rsidRPr="006B5E89">
        <w:rPr>
          <w:b/>
          <w:color w:val="000000" w:themeColor="text1"/>
          <w:sz w:val="28"/>
        </w:rPr>
        <w:br/>
      </w:r>
      <w:r w:rsidR="006B502F" w:rsidRPr="006B5E89">
        <w:rPr>
          <w:b/>
          <w:color w:val="000000" w:themeColor="text1"/>
          <w:sz w:val="28"/>
        </w:rPr>
        <w:br/>
      </w:r>
      <w:r w:rsidRPr="006B5E89">
        <w:rPr>
          <w:b/>
          <w:color w:val="000000" w:themeColor="text1"/>
          <w:sz w:val="28"/>
          <w:u w:val="single"/>
        </w:rPr>
        <w:t>TARGET USERS</w:t>
      </w:r>
      <w:proofErr w:type="gramStart"/>
      <w:r w:rsidRPr="006B5E89">
        <w:rPr>
          <w:b/>
          <w:color w:val="000000" w:themeColor="text1"/>
          <w:sz w:val="28"/>
          <w:u w:val="single"/>
        </w:rPr>
        <w:t>:</w:t>
      </w:r>
      <w:proofErr w:type="gramEnd"/>
      <w:r w:rsidR="005C029B">
        <w:rPr>
          <w:b/>
          <w:color w:val="000000" w:themeColor="text1"/>
          <w:sz w:val="28"/>
        </w:rPr>
        <w:br/>
        <w:t>1.</w:t>
      </w:r>
      <w:r w:rsidR="006B502F" w:rsidRPr="006B5E89">
        <w:rPr>
          <w:b/>
          <w:color w:val="000000" w:themeColor="text1"/>
          <w:sz w:val="28"/>
        </w:rPr>
        <w:t>General users seekin</w:t>
      </w:r>
      <w:r w:rsidR="005C029B">
        <w:rPr>
          <w:b/>
          <w:color w:val="000000" w:themeColor="text1"/>
          <w:sz w:val="28"/>
        </w:rPr>
        <w:t>g strong password generation.</w:t>
      </w:r>
      <w:r w:rsidR="005C029B">
        <w:rPr>
          <w:b/>
          <w:color w:val="000000" w:themeColor="text1"/>
          <w:sz w:val="28"/>
        </w:rPr>
        <w:br/>
      </w:r>
      <w:proofErr w:type="gramStart"/>
      <w:r w:rsidR="005C029B">
        <w:rPr>
          <w:b/>
          <w:color w:val="000000" w:themeColor="text1"/>
          <w:sz w:val="28"/>
        </w:rPr>
        <w:t>2.</w:t>
      </w:r>
      <w:r w:rsidR="006B502F" w:rsidRPr="006B5E89">
        <w:rPr>
          <w:b/>
          <w:color w:val="000000" w:themeColor="text1"/>
          <w:sz w:val="28"/>
        </w:rPr>
        <w:t>Security</w:t>
      </w:r>
      <w:proofErr w:type="gramEnd"/>
      <w:r w:rsidR="006B502F" w:rsidRPr="006B5E89">
        <w:rPr>
          <w:b/>
          <w:color w:val="000000" w:themeColor="text1"/>
          <w:sz w:val="28"/>
        </w:rPr>
        <w:t xml:space="preserve"> and privacy-conscious individuals.</w:t>
      </w:r>
    </w:p>
    <w:p w:rsidR="006B502F" w:rsidRDefault="006B502F">
      <w:pPr>
        <w:rPr>
          <w:b/>
          <w:color w:val="000000" w:themeColor="text1"/>
          <w:sz w:val="28"/>
        </w:rPr>
      </w:pPr>
    </w:p>
    <w:p w:rsidR="002549D0" w:rsidRDefault="002549D0">
      <w:pPr>
        <w:rPr>
          <w:b/>
          <w:color w:val="000000" w:themeColor="text1"/>
          <w:sz w:val="28"/>
        </w:rPr>
      </w:pPr>
    </w:p>
    <w:p w:rsidR="00E073B7" w:rsidRDefault="00E073B7">
      <w:pPr>
        <w:rPr>
          <w:b/>
          <w:color w:val="000000" w:themeColor="text1"/>
          <w:sz w:val="28"/>
        </w:rPr>
      </w:pPr>
    </w:p>
    <w:p w:rsidR="00E073B7" w:rsidRDefault="00E073B7">
      <w:pPr>
        <w:rPr>
          <w:b/>
          <w:color w:val="000000" w:themeColor="text1"/>
          <w:sz w:val="28"/>
        </w:rPr>
      </w:pPr>
    </w:p>
    <w:p w:rsidR="00E073B7" w:rsidRPr="008C3BA0" w:rsidRDefault="00E073B7">
      <w:pPr>
        <w:rPr>
          <w:b/>
          <w:color w:val="000000" w:themeColor="text1"/>
          <w:sz w:val="28"/>
          <w:u w:val="single"/>
        </w:rPr>
      </w:pPr>
      <w:r w:rsidRPr="008C3BA0">
        <w:rPr>
          <w:b/>
          <w:color w:val="000000" w:themeColor="text1"/>
          <w:sz w:val="28"/>
          <w:u w:val="single"/>
        </w:rPr>
        <w:t>APPENDIX: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E073B7">
        <w:rPr>
          <w:b/>
          <w:color w:val="000000" w:themeColor="text1"/>
          <w:sz w:val="28"/>
        </w:rPr>
        <w:t>import</w:t>
      </w:r>
      <w:proofErr w:type="gramEnd"/>
      <w:r w:rsidRPr="00E073B7">
        <w:rPr>
          <w:b/>
          <w:color w:val="000000" w:themeColor="text1"/>
          <w:sz w:val="28"/>
        </w:rPr>
        <w:t xml:space="preserve"> </w:t>
      </w:r>
      <w:proofErr w:type="spellStart"/>
      <w:r w:rsidRPr="00E073B7">
        <w:rPr>
          <w:b/>
          <w:color w:val="000000" w:themeColor="text1"/>
          <w:sz w:val="28"/>
        </w:rPr>
        <w:t>customtkinter</w:t>
      </w:r>
      <w:proofErr w:type="spellEnd"/>
      <w:r w:rsidRPr="00E073B7">
        <w:rPr>
          <w:b/>
          <w:color w:val="000000" w:themeColor="text1"/>
          <w:sz w:val="28"/>
        </w:rPr>
        <w:t xml:space="preserve"> as </w:t>
      </w:r>
      <w:proofErr w:type="spellStart"/>
      <w:r w:rsidRPr="00E073B7">
        <w:rPr>
          <w:b/>
          <w:color w:val="000000" w:themeColor="text1"/>
          <w:sz w:val="28"/>
        </w:rPr>
        <w:t>ctk</w:t>
      </w:r>
      <w:proofErr w:type="spellEnd"/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E073B7">
        <w:rPr>
          <w:b/>
          <w:color w:val="000000" w:themeColor="text1"/>
          <w:sz w:val="28"/>
        </w:rPr>
        <w:t>import</w:t>
      </w:r>
      <w:proofErr w:type="gramEnd"/>
      <w:r w:rsidRPr="00E073B7">
        <w:rPr>
          <w:b/>
          <w:color w:val="000000" w:themeColor="text1"/>
          <w:sz w:val="28"/>
        </w:rPr>
        <w:t xml:space="preserve"> random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E073B7">
        <w:rPr>
          <w:b/>
          <w:color w:val="000000" w:themeColor="text1"/>
          <w:sz w:val="28"/>
        </w:rPr>
        <w:t>import</w:t>
      </w:r>
      <w:proofErr w:type="gramEnd"/>
      <w:r w:rsidRPr="00E073B7">
        <w:rPr>
          <w:b/>
          <w:color w:val="000000" w:themeColor="text1"/>
          <w:sz w:val="28"/>
        </w:rPr>
        <w:t xml:space="preserve"> string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>#</w:t>
      </w:r>
      <w:proofErr w:type="gramStart"/>
      <w:r w:rsidRPr="00E073B7">
        <w:rPr>
          <w:b/>
          <w:color w:val="000000" w:themeColor="text1"/>
          <w:sz w:val="28"/>
        </w:rPr>
        <w:t>Creating</w:t>
      </w:r>
      <w:proofErr w:type="gramEnd"/>
      <w:r w:rsidRPr="00E073B7">
        <w:rPr>
          <w:b/>
          <w:color w:val="000000" w:themeColor="text1"/>
          <w:sz w:val="28"/>
        </w:rPr>
        <w:t xml:space="preserve"> the class for Password Generation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E073B7">
        <w:rPr>
          <w:b/>
          <w:color w:val="000000" w:themeColor="text1"/>
          <w:sz w:val="28"/>
        </w:rPr>
        <w:t>class</w:t>
      </w:r>
      <w:proofErr w:type="gramEnd"/>
      <w:r w:rsidRPr="00E073B7">
        <w:rPr>
          <w:b/>
          <w:color w:val="000000" w:themeColor="text1"/>
          <w:sz w:val="28"/>
        </w:rPr>
        <w:t xml:space="preserve"> </w:t>
      </w:r>
      <w:proofErr w:type="spellStart"/>
      <w:r w:rsidRPr="00E073B7">
        <w:rPr>
          <w:b/>
          <w:color w:val="000000" w:themeColor="text1"/>
          <w:sz w:val="28"/>
        </w:rPr>
        <w:t>PasswordGeneratorApp</w:t>
      </w:r>
      <w:proofErr w:type="spellEnd"/>
      <w:r w:rsidRPr="00E073B7">
        <w:rPr>
          <w:b/>
          <w:color w:val="000000" w:themeColor="text1"/>
          <w:sz w:val="28"/>
        </w:rPr>
        <w:t>(</w:t>
      </w:r>
      <w:proofErr w:type="spellStart"/>
      <w:r w:rsidRPr="00E073B7">
        <w:rPr>
          <w:b/>
          <w:color w:val="000000" w:themeColor="text1"/>
          <w:sz w:val="28"/>
        </w:rPr>
        <w:t>ctk.CTk</w:t>
      </w:r>
      <w:proofErr w:type="spellEnd"/>
      <w:r w:rsidRPr="00E073B7">
        <w:rPr>
          <w:b/>
          <w:color w:val="000000" w:themeColor="text1"/>
          <w:sz w:val="28"/>
        </w:rPr>
        <w:t>):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</w:t>
      </w:r>
      <w:proofErr w:type="gramStart"/>
      <w:r w:rsidRPr="00E073B7">
        <w:rPr>
          <w:b/>
          <w:color w:val="000000" w:themeColor="text1"/>
          <w:sz w:val="28"/>
        </w:rPr>
        <w:t>def</w:t>
      </w:r>
      <w:proofErr w:type="gramEnd"/>
      <w:r w:rsidRPr="00E073B7">
        <w:rPr>
          <w:b/>
          <w:color w:val="000000" w:themeColor="text1"/>
          <w:sz w:val="28"/>
        </w:rPr>
        <w:t xml:space="preserve"> __init__(self):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</w:t>
      </w:r>
      <w:proofErr w:type="gramStart"/>
      <w:r w:rsidRPr="00E073B7">
        <w:rPr>
          <w:b/>
          <w:color w:val="000000" w:themeColor="text1"/>
          <w:sz w:val="28"/>
        </w:rPr>
        <w:t>super(</w:t>
      </w:r>
      <w:proofErr w:type="gramEnd"/>
      <w:r w:rsidRPr="00E073B7">
        <w:rPr>
          <w:b/>
          <w:color w:val="000000" w:themeColor="text1"/>
          <w:sz w:val="28"/>
        </w:rPr>
        <w:t>).__init__()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</w:t>
      </w:r>
      <w:proofErr w:type="spellStart"/>
      <w:proofErr w:type="gramStart"/>
      <w:r w:rsidRPr="00E073B7">
        <w:rPr>
          <w:b/>
          <w:color w:val="000000" w:themeColor="text1"/>
          <w:sz w:val="28"/>
        </w:rPr>
        <w:t>self.title</w:t>
      </w:r>
      <w:proofErr w:type="spellEnd"/>
      <w:r w:rsidRPr="00E073B7">
        <w:rPr>
          <w:b/>
          <w:color w:val="000000" w:themeColor="text1"/>
          <w:sz w:val="28"/>
        </w:rPr>
        <w:t>(</w:t>
      </w:r>
      <w:proofErr w:type="gramEnd"/>
      <w:r w:rsidRPr="00E073B7">
        <w:rPr>
          <w:b/>
          <w:color w:val="000000" w:themeColor="text1"/>
          <w:sz w:val="28"/>
        </w:rPr>
        <w:t>"</w:t>
      </w:r>
      <w:proofErr w:type="spellStart"/>
      <w:r w:rsidRPr="00E073B7">
        <w:rPr>
          <w:b/>
          <w:color w:val="000000" w:themeColor="text1"/>
          <w:sz w:val="28"/>
        </w:rPr>
        <w:t>PassWord</w:t>
      </w:r>
      <w:proofErr w:type="spellEnd"/>
      <w:r w:rsidRPr="00E073B7">
        <w:rPr>
          <w:b/>
          <w:color w:val="000000" w:themeColor="text1"/>
          <w:sz w:val="28"/>
        </w:rPr>
        <w:t xml:space="preserve"> Generator")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</w:t>
      </w:r>
      <w:proofErr w:type="spellStart"/>
      <w:proofErr w:type="gramStart"/>
      <w:r w:rsidRPr="00E073B7">
        <w:rPr>
          <w:b/>
          <w:color w:val="000000" w:themeColor="text1"/>
          <w:sz w:val="28"/>
        </w:rPr>
        <w:t>self.geometry</w:t>
      </w:r>
      <w:proofErr w:type="spellEnd"/>
      <w:r w:rsidRPr="00E073B7">
        <w:rPr>
          <w:b/>
          <w:color w:val="000000" w:themeColor="text1"/>
          <w:sz w:val="28"/>
        </w:rPr>
        <w:t>(</w:t>
      </w:r>
      <w:proofErr w:type="gramEnd"/>
      <w:r w:rsidRPr="00E073B7">
        <w:rPr>
          <w:b/>
          <w:color w:val="000000" w:themeColor="text1"/>
          <w:sz w:val="28"/>
        </w:rPr>
        <w:t>"800x500")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</w:t>
      </w:r>
      <w:proofErr w:type="spellStart"/>
      <w:proofErr w:type="gramStart"/>
      <w:r w:rsidRPr="00E073B7">
        <w:rPr>
          <w:b/>
          <w:color w:val="000000" w:themeColor="text1"/>
          <w:sz w:val="28"/>
        </w:rPr>
        <w:t>self.resizable</w:t>
      </w:r>
      <w:proofErr w:type="spellEnd"/>
      <w:r w:rsidRPr="00E073B7">
        <w:rPr>
          <w:b/>
          <w:color w:val="000000" w:themeColor="text1"/>
          <w:sz w:val="28"/>
        </w:rPr>
        <w:t>(</w:t>
      </w:r>
      <w:proofErr w:type="spellStart"/>
      <w:proofErr w:type="gramEnd"/>
      <w:r w:rsidRPr="00E073B7">
        <w:rPr>
          <w:b/>
          <w:color w:val="000000" w:themeColor="text1"/>
          <w:sz w:val="28"/>
        </w:rPr>
        <w:t>False,False</w:t>
      </w:r>
      <w:proofErr w:type="spellEnd"/>
      <w:r w:rsidRPr="00E073B7">
        <w:rPr>
          <w:b/>
          <w:color w:val="000000" w:themeColor="text1"/>
          <w:sz w:val="28"/>
        </w:rPr>
        <w:t>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</w:t>
      </w:r>
      <w:proofErr w:type="spellStart"/>
      <w:r w:rsidRPr="00E073B7">
        <w:rPr>
          <w:b/>
          <w:color w:val="000000" w:themeColor="text1"/>
          <w:sz w:val="28"/>
        </w:rPr>
        <w:t>ctk.set_appearance_</w:t>
      </w:r>
      <w:proofErr w:type="gramStart"/>
      <w:r w:rsidRPr="00E073B7">
        <w:rPr>
          <w:b/>
          <w:color w:val="000000" w:themeColor="text1"/>
          <w:sz w:val="28"/>
        </w:rPr>
        <w:t>mode</w:t>
      </w:r>
      <w:proofErr w:type="spellEnd"/>
      <w:r w:rsidRPr="00E073B7">
        <w:rPr>
          <w:b/>
          <w:color w:val="000000" w:themeColor="text1"/>
          <w:sz w:val="28"/>
        </w:rPr>
        <w:t>(</w:t>
      </w:r>
      <w:proofErr w:type="gramEnd"/>
      <w:r w:rsidRPr="00E073B7">
        <w:rPr>
          <w:b/>
          <w:color w:val="000000" w:themeColor="text1"/>
          <w:sz w:val="28"/>
        </w:rPr>
        <w:t>"dark")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</w:t>
      </w:r>
      <w:proofErr w:type="spellStart"/>
      <w:r w:rsidRPr="00E073B7">
        <w:rPr>
          <w:b/>
          <w:color w:val="000000" w:themeColor="text1"/>
          <w:sz w:val="28"/>
        </w:rPr>
        <w:t>ctk.set_default_color_</w:t>
      </w:r>
      <w:proofErr w:type="gramStart"/>
      <w:r w:rsidRPr="00E073B7">
        <w:rPr>
          <w:b/>
          <w:color w:val="000000" w:themeColor="text1"/>
          <w:sz w:val="28"/>
        </w:rPr>
        <w:t>theme</w:t>
      </w:r>
      <w:proofErr w:type="spellEnd"/>
      <w:r w:rsidRPr="00E073B7">
        <w:rPr>
          <w:b/>
          <w:color w:val="000000" w:themeColor="text1"/>
          <w:sz w:val="28"/>
        </w:rPr>
        <w:t>(</w:t>
      </w:r>
      <w:proofErr w:type="gramEnd"/>
      <w:r w:rsidRPr="00E073B7">
        <w:rPr>
          <w:b/>
          <w:color w:val="000000" w:themeColor="text1"/>
          <w:sz w:val="28"/>
        </w:rPr>
        <w:t>"dark-blue")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</w:t>
      </w:r>
      <w:proofErr w:type="spellStart"/>
      <w:r w:rsidRPr="00E073B7">
        <w:rPr>
          <w:b/>
          <w:color w:val="000000" w:themeColor="text1"/>
          <w:sz w:val="28"/>
        </w:rPr>
        <w:t>self.create_</w:t>
      </w:r>
      <w:proofErr w:type="gramStart"/>
      <w:r w:rsidRPr="00E073B7">
        <w:rPr>
          <w:b/>
          <w:color w:val="000000" w:themeColor="text1"/>
          <w:sz w:val="28"/>
        </w:rPr>
        <w:t>widgets</w:t>
      </w:r>
      <w:proofErr w:type="spellEnd"/>
      <w:r w:rsidRPr="00E073B7">
        <w:rPr>
          <w:b/>
          <w:color w:val="000000" w:themeColor="text1"/>
          <w:sz w:val="28"/>
        </w:rPr>
        <w:t>()</w:t>
      </w:r>
      <w:proofErr w:type="gramEnd"/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#</w:t>
      </w:r>
      <w:proofErr w:type="gramStart"/>
      <w:r w:rsidRPr="00E073B7">
        <w:rPr>
          <w:b/>
          <w:color w:val="000000" w:themeColor="text1"/>
          <w:sz w:val="28"/>
        </w:rPr>
        <w:t>Labeling</w:t>
      </w:r>
      <w:proofErr w:type="gramEnd"/>
      <w:r w:rsidRPr="00E073B7">
        <w:rPr>
          <w:b/>
          <w:color w:val="000000" w:themeColor="text1"/>
          <w:sz w:val="28"/>
        </w:rPr>
        <w:t xml:space="preserve"> all the elements in the page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</w:t>
      </w:r>
      <w:proofErr w:type="gramStart"/>
      <w:r w:rsidRPr="00E073B7">
        <w:rPr>
          <w:b/>
          <w:color w:val="000000" w:themeColor="text1"/>
          <w:sz w:val="28"/>
        </w:rPr>
        <w:t>def</w:t>
      </w:r>
      <w:proofErr w:type="gramEnd"/>
      <w:r w:rsidRPr="00E073B7">
        <w:rPr>
          <w:b/>
          <w:color w:val="000000" w:themeColor="text1"/>
          <w:sz w:val="28"/>
        </w:rPr>
        <w:t xml:space="preserve"> </w:t>
      </w:r>
      <w:proofErr w:type="spellStart"/>
      <w:r w:rsidRPr="00E073B7">
        <w:rPr>
          <w:b/>
          <w:color w:val="000000" w:themeColor="text1"/>
          <w:sz w:val="28"/>
        </w:rPr>
        <w:t>create_widgets</w:t>
      </w:r>
      <w:proofErr w:type="spellEnd"/>
      <w:r w:rsidRPr="00E073B7">
        <w:rPr>
          <w:b/>
          <w:color w:val="000000" w:themeColor="text1"/>
          <w:sz w:val="28"/>
        </w:rPr>
        <w:t>(self):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</w:t>
      </w:r>
      <w:proofErr w:type="spellStart"/>
      <w:r w:rsidRPr="00E073B7">
        <w:rPr>
          <w:b/>
          <w:color w:val="000000" w:themeColor="text1"/>
          <w:sz w:val="28"/>
        </w:rPr>
        <w:t>self.title_label</w:t>
      </w:r>
      <w:proofErr w:type="spellEnd"/>
      <w:r w:rsidRPr="00E073B7">
        <w:rPr>
          <w:b/>
          <w:color w:val="000000" w:themeColor="text1"/>
          <w:sz w:val="28"/>
        </w:rPr>
        <w:t xml:space="preserve"> = </w:t>
      </w:r>
      <w:proofErr w:type="spellStart"/>
      <w:proofErr w:type="gramStart"/>
      <w:r w:rsidRPr="00E073B7">
        <w:rPr>
          <w:b/>
          <w:color w:val="000000" w:themeColor="text1"/>
          <w:sz w:val="28"/>
        </w:rPr>
        <w:t>ctk.CTkLabel</w:t>
      </w:r>
      <w:proofErr w:type="spellEnd"/>
      <w:r w:rsidRPr="00E073B7">
        <w:rPr>
          <w:b/>
          <w:color w:val="000000" w:themeColor="text1"/>
          <w:sz w:val="28"/>
        </w:rPr>
        <w:t>(</w:t>
      </w:r>
      <w:proofErr w:type="spellStart"/>
      <w:proofErr w:type="gramEnd"/>
      <w:r w:rsidRPr="00E073B7">
        <w:rPr>
          <w:b/>
          <w:color w:val="000000" w:themeColor="text1"/>
          <w:sz w:val="28"/>
        </w:rPr>
        <w:t>self,text</w:t>
      </w:r>
      <w:proofErr w:type="spellEnd"/>
      <w:r w:rsidRPr="00E073B7">
        <w:rPr>
          <w:b/>
          <w:color w:val="000000" w:themeColor="text1"/>
          <w:sz w:val="28"/>
        </w:rPr>
        <w:t xml:space="preserve">="PASSWORD </w:t>
      </w:r>
      <w:proofErr w:type="spellStart"/>
      <w:r w:rsidRPr="00E073B7">
        <w:rPr>
          <w:b/>
          <w:color w:val="000000" w:themeColor="text1"/>
          <w:sz w:val="28"/>
        </w:rPr>
        <w:t>GENERATOR",font</w:t>
      </w:r>
      <w:proofErr w:type="spellEnd"/>
      <w:r w:rsidRPr="00E073B7">
        <w:rPr>
          <w:b/>
          <w:color w:val="000000" w:themeColor="text1"/>
          <w:sz w:val="28"/>
        </w:rPr>
        <w:t>=("Arial",28,"bold"),</w:t>
      </w:r>
      <w:proofErr w:type="spellStart"/>
      <w:r w:rsidRPr="00E073B7">
        <w:rPr>
          <w:b/>
          <w:color w:val="000000" w:themeColor="text1"/>
          <w:sz w:val="28"/>
        </w:rPr>
        <w:t>text_color</w:t>
      </w:r>
      <w:proofErr w:type="spellEnd"/>
      <w:r w:rsidRPr="00E073B7">
        <w:rPr>
          <w:b/>
          <w:color w:val="000000" w:themeColor="text1"/>
          <w:sz w:val="28"/>
        </w:rPr>
        <w:t>="#5e35b1")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</w:t>
      </w:r>
      <w:proofErr w:type="spellStart"/>
      <w:r w:rsidRPr="00E073B7">
        <w:rPr>
          <w:b/>
          <w:color w:val="000000" w:themeColor="text1"/>
          <w:sz w:val="28"/>
        </w:rPr>
        <w:t>self.title_</w:t>
      </w:r>
      <w:proofErr w:type="gramStart"/>
      <w:r w:rsidRPr="00E073B7">
        <w:rPr>
          <w:b/>
          <w:color w:val="000000" w:themeColor="text1"/>
          <w:sz w:val="28"/>
        </w:rPr>
        <w:t>label.pack</w:t>
      </w:r>
      <w:proofErr w:type="spellEnd"/>
      <w:r w:rsidRPr="00E073B7">
        <w:rPr>
          <w:b/>
          <w:color w:val="000000" w:themeColor="text1"/>
          <w:sz w:val="28"/>
        </w:rPr>
        <w:t>(</w:t>
      </w:r>
      <w:proofErr w:type="spellStart"/>
      <w:proofErr w:type="gramEnd"/>
      <w:r w:rsidRPr="00E073B7">
        <w:rPr>
          <w:b/>
          <w:color w:val="000000" w:themeColor="text1"/>
          <w:sz w:val="28"/>
        </w:rPr>
        <w:t>pady</w:t>
      </w:r>
      <w:proofErr w:type="spellEnd"/>
      <w:r w:rsidRPr="00E073B7">
        <w:rPr>
          <w:b/>
          <w:color w:val="000000" w:themeColor="text1"/>
          <w:sz w:val="28"/>
        </w:rPr>
        <w:t>=20)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</w:t>
      </w:r>
      <w:proofErr w:type="spellStart"/>
      <w:r w:rsidRPr="00E073B7">
        <w:rPr>
          <w:b/>
          <w:color w:val="000000" w:themeColor="text1"/>
          <w:sz w:val="28"/>
        </w:rPr>
        <w:t>self.lenght_frame</w:t>
      </w:r>
      <w:proofErr w:type="spellEnd"/>
      <w:r w:rsidRPr="00E073B7">
        <w:rPr>
          <w:b/>
          <w:color w:val="000000" w:themeColor="text1"/>
          <w:sz w:val="28"/>
        </w:rPr>
        <w:t xml:space="preserve"> = </w:t>
      </w:r>
      <w:proofErr w:type="spellStart"/>
      <w:proofErr w:type="gramStart"/>
      <w:r w:rsidRPr="00E073B7">
        <w:rPr>
          <w:b/>
          <w:color w:val="000000" w:themeColor="text1"/>
          <w:sz w:val="28"/>
        </w:rPr>
        <w:t>ctk.CTkFrame</w:t>
      </w:r>
      <w:proofErr w:type="spellEnd"/>
      <w:r w:rsidRPr="00E073B7">
        <w:rPr>
          <w:b/>
          <w:color w:val="000000" w:themeColor="text1"/>
          <w:sz w:val="28"/>
        </w:rPr>
        <w:t>(</w:t>
      </w:r>
      <w:proofErr w:type="spellStart"/>
      <w:proofErr w:type="gramEnd"/>
      <w:r w:rsidRPr="00E073B7">
        <w:rPr>
          <w:b/>
          <w:color w:val="000000" w:themeColor="text1"/>
          <w:sz w:val="28"/>
        </w:rPr>
        <w:t>self,fg_color</w:t>
      </w:r>
      <w:proofErr w:type="spellEnd"/>
      <w:r w:rsidRPr="00E073B7">
        <w:rPr>
          <w:b/>
          <w:color w:val="000000" w:themeColor="text1"/>
          <w:sz w:val="28"/>
        </w:rPr>
        <w:t>="transparent")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</w:t>
      </w:r>
      <w:proofErr w:type="spellStart"/>
      <w:r w:rsidRPr="00E073B7">
        <w:rPr>
          <w:b/>
          <w:color w:val="000000" w:themeColor="text1"/>
          <w:sz w:val="28"/>
        </w:rPr>
        <w:t>self.lenght_</w:t>
      </w:r>
      <w:proofErr w:type="gramStart"/>
      <w:r w:rsidRPr="00E073B7">
        <w:rPr>
          <w:b/>
          <w:color w:val="000000" w:themeColor="text1"/>
          <w:sz w:val="28"/>
        </w:rPr>
        <w:t>frame.pack</w:t>
      </w:r>
      <w:proofErr w:type="spellEnd"/>
      <w:r w:rsidRPr="00E073B7">
        <w:rPr>
          <w:b/>
          <w:color w:val="000000" w:themeColor="text1"/>
          <w:sz w:val="28"/>
        </w:rPr>
        <w:t>(</w:t>
      </w:r>
      <w:proofErr w:type="spellStart"/>
      <w:proofErr w:type="gramEnd"/>
      <w:r w:rsidRPr="00E073B7">
        <w:rPr>
          <w:b/>
          <w:color w:val="000000" w:themeColor="text1"/>
          <w:sz w:val="28"/>
        </w:rPr>
        <w:t>pady</w:t>
      </w:r>
      <w:proofErr w:type="spellEnd"/>
      <w:r w:rsidRPr="00E073B7">
        <w:rPr>
          <w:b/>
          <w:color w:val="000000" w:themeColor="text1"/>
          <w:sz w:val="28"/>
        </w:rPr>
        <w:t>=20)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</w:t>
      </w:r>
      <w:proofErr w:type="spellStart"/>
      <w:r w:rsidRPr="00E073B7">
        <w:rPr>
          <w:b/>
          <w:color w:val="000000" w:themeColor="text1"/>
          <w:sz w:val="28"/>
        </w:rPr>
        <w:t>self.lenght_label</w:t>
      </w:r>
      <w:proofErr w:type="spellEnd"/>
      <w:r w:rsidRPr="00E073B7">
        <w:rPr>
          <w:b/>
          <w:color w:val="000000" w:themeColor="text1"/>
          <w:sz w:val="28"/>
        </w:rPr>
        <w:t>=</w:t>
      </w:r>
      <w:proofErr w:type="spellStart"/>
      <w:proofErr w:type="gramStart"/>
      <w:r w:rsidRPr="00E073B7">
        <w:rPr>
          <w:b/>
          <w:color w:val="000000" w:themeColor="text1"/>
          <w:sz w:val="28"/>
        </w:rPr>
        <w:t>ctk.CTkLabel</w:t>
      </w:r>
      <w:proofErr w:type="spellEnd"/>
      <w:r w:rsidRPr="00E073B7">
        <w:rPr>
          <w:b/>
          <w:color w:val="000000" w:themeColor="text1"/>
          <w:sz w:val="28"/>
        </w:rPr>
        <w:t>(</w:t>
      </w:r>
      <w:proofErr w:type="spellStart"/>
      <w:proofErr w:type="gramEnd"/>
      <w:r w:rsidRPr="00E073B7">
        <w:rPr>
          <w:b/>
          <w:color w:val="000000" w:themeColor="text1"/>
          <w:sz w:val="28"/>
        </w:rPr>
        <w:t>self.lenght_frame,text</w:t>
      </w:r>
      <w:proofErr w:type="spellEnd"/>
      <w:r w:rsidRPr="00E073B7">
        <w:rPr>
          <w:b/>
          <w:color w:val="000000" w:themeColor="text1"/>
          <w:sz w:val="28"/>
        </w:rPr>
        <w:t xml:space="preserve">="Enter Password </w:t>
      </w:r>
      <w:proofErr w:type="spellStart"/>
      <w:r w:rsidRPr="00E073B7">
        <w:rPr>
          <w:b/>
          <w:color w:val="000000" w:themeColor="text1"/>
          <w:sz w:val="28"/>
        </w:rPr>
        <w:t>Length",font</w:t>
      </w:r>
      <w:proofErr w:type="spellEnd"/>
      <w:r w:rsidRPr="00E073B7">
        <w:rPr>
          <w:b/>
          <w:color w:val="000000" w:themeColor="text1"/>
          <w:sz w:val="28"/>
        </w:rPr>
        <w:t>=("Arial",18),</w:t>
      </w:r>
      <w:proofErr w:type="spellStart"/>
      <w:r w:rsidRPr="00E073B7">
        <w:rPr>
          <w:b/>
          <w:color w:val="000000" w:themeColor="text1"/>
          <w:sz w:val="28"/>
        </w:rPr>
        <w:t>text_color</w:t>
      </w:r>
      <w:proofErr w:type="spellEnd"/>
      <w:r w:rsidRPr="00E073B7">
        <w:rPr>
          <w:b/>
          <w:color w:val="000000" w:themeColor="text1"/>
          <w:sz w:val="28"/>
        </w:rPr>
        <w:t>="#5e35b1")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</w:t>
      </w:r>
      <w:proofErr w:type="spellStart"/>
      <w:r w:rsidRPr="00E073B7">
        <w:rPr>
          <w:b/>
          <w:color w:val="000000" w:themeColor="text1"/>
          <w:sz w:val="28"/>
        </w:rPr>
        <w:t>self.lenght_</w:t>
      </w:r>
      <w:proofErr w:type="gramStart"/>
      <w:r w:rsidRPr="00E073B7">
        <w:rPr>
          <w:b/>
          <w:color w:val="000000" w:themeColor="text1"/>
          <w:sz w:val="28"/>
        </w:rPr>
        <w:t>label.grid</w:t>
      </w:r>
      <w:proofErr w:type="spellEnd"/>
      <w:r w:rsidRPr="00E073B7">
        <w:rPr>
          <w:b/>
          <w:color w:val="000000" w:themeColor="text1"/>
          <w:sz w:val="28"/>
        </w:rPr>
        <w:t>(</w:t>
      </w:r>
      <w:proofErr w:type="gramEnd"/>
      <w:r w:rsidRPr="00E073B7">
        <w:rPr>
          <w:b/>
          <w:color w:val="000000" w:themeColor="text1"/>
          <w:sz w:val="28"/>
        </w:rPr>
        <w:t>row=0,column=0,padx=10)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</w:t>
      </w:r>
      <w:proofErr w:type="spellStart"/>
      <w:r w:rsidRPr="00E073B7">
        <w:rPr>
          <w:b/>
          <w:color w:val="000000" w:themeColor="text1"/>
          <w:sz w:val="28"/>
        </w:rPr>
        <w:t>self.lenght_entry</w:t>
      </w:r>
      <w:proofErr w:type="spellEnd"/>
      <w:r w:rsidRPr="00E073B7">
        <w:rPr>
          <w:b/>
          <w:color w:val="000000" w:themeColor="text1"/>
          <w:sz w:val="28"/>
        </w:rPr>
        <w:t xml:space="preserve"> = </w:t>
      </w:r>
      <w:proofErr w:type="spellStart"/>
      <w:proofErr w:type="gramStart"/>
      <w:r w:rsidRPr="00E073B7">
        <w:rPr>
          <w:b/>
          <w:color w:val="000000" w:themeColor="text1"/>
          <w:sz w:val="28"/>
        </w:rPr>
        <w:t>ctk.CTkEntry</w:t>
      </w:r>
      <w:proofErr w:type="spellEnd"/>
      <w:r w:rsidRPr="00E073B7">
        <w:rPr>
          <w:b/>
          <w:color w:val="000000" w:themeColor="text1"/>
          <w:sz w:val="28"/>
        </w:rPr>
        <w:t>(</w:t>
      </w:r>
      <w:proofErr w:type="spellStart"/>
      <w:proofErr w:type="gramEnd"/>
      <w:r w:rsidRPr="00E073B7">
        <w:rPr>
          <w:b/>
          <w:color w:val="000000" w:themeColor="text1"/>
          <w:sz w:val="28"/>
        </w:rPr>
        <w:t>self.lenght_frame,width</w:t>
      </w:r>
      <w:proofErr w:type="spellEnd"/>
      <w:r w:rsidRPr="00E073B7">
        <w:rPr>
          <w:b/>
          <w:color w:val="000000" w:themeColor="text1"/>
          <w:sz w:val="28"/>
        </w:rPr>
        <w:t>=100,font=("Arial",18))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</w:t>
      </w:r>
      <w:proofErr w:type="spellStart"/>
      <w:r w:rsidRPr="00E073B7">
        <w:rPr>
          <w:b/>
          <w:color w:val="000000" w:themeColor="text1"/>
          <w:sz w:val="28"/>
        </w:rPr>
        <w:t>self.lenght_</w:t>
      </w:r>
      <w:proofErr w:type="gramStart"/>
      <w:r w:rsidRPr="00E073B7">
        <w:rPr>
          <w:b/>
          <w:color w:val="000000" w:themeColor="text1"/>
          <w:sz w:val="28"/>
        </w:rPr>
        <w:t>entry.grid</w:t>
      </w:r>
      <w:proofErr w:type="spellEnd"/>
      <w:r w:rsidRPr="00E073B7">
        <w:rPr>
          <w:b/>
          <w:color w:val="000000" w:themeColor="text1"/>
          <w:sz w:val="28"/>
        </w:rPr>
        <w:t>(</w:t>
      </w:r>
      <w:proofErr w:type="gramEnd"/>
      <w:r w:rsidRPr="00E073B7">
        <w:rPr>
          <w:b/>
          <w:color w:val="000000" w:themeColor="text1"/>
          <w:sz w:val="28"/>
        </w:rPr>
        <w:t>row=1,column=0)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lastRenderedPageBreak/>
        <w:t xml:space="preserve">        </w:t>
      </w:r>
      <w:proofErr w:type="spellStart"/>
      <w:r w:rsidRPr="00E073B7">
        <w:rPr>
          <w:b/>
          <w:color w:val="000000" w:themeColor="text1"/>
          <w:sz w:val="28"/>
        </w:rPr>
        <w:t>self.gen_button</w:t>
      </w:r>
      <w:proofErr w:type="spellEnd"/>
      <w:r w:rsidRPr="00E073B7">
        <w:rPr>
          <w:b/>
          <w:color w:val="000000" w:themeColor="text1"/>
          <w:sz w:val="28"/>
        </w:rPr>
        <w:t xml:space="preserve">= </w:t>
      </w:r>
      <w:proofErr w:type="spellStart"/>
      <w:proofErr w:type="gramStart"/>
      <w:r w:rsidRPr="00E073B7">
        <w:rPr>
          <w:b/>
          <w:color w:val="000000" w:themeColor="text1"/>
          <w:sz w:val="28"/>
        </w:rPr>
        <w:t>ctk.CTkButton</w:t>
      </w:r>
      <w:proofErr w:type="spellEnd"/>
      <w:r w:rsidRPr="00E073B7">
        <w:rPr>
          <w:b/>
          <w:color w:val="000000" w:themeColor="text1"/>
          <w:sz w:val="28"/>
        </w:rPr>
        <w:t>(</w:t>
      </w:r>
      <w:proofErr w:type="spellStart"/>
      <w:proofErr w:type="gramEnd"/>
      <w:r w:rsidRPr="00E073B7">
        <w:rPr>
          <w:b/>
          <w:color w:val="000000" w:themeColor="text1"/>
          <w:sz w:val="28"/>
        </w:rPr>
        <w:t>self,text</w:t>
      </w:r>
      <w:proofErr w:type="spellEnd"/>
      <w:r w:rsidRPr="00E073B7">
        <w:rPr>
          <w:b/>
          <w:color w:val="000000" w:themeColor="text1"/>
          <w:sz w:val="28"/>
        </w:rPr>
        <w:t>="Generate Password",fg_color="#5e35b1",command=self.generate_password,width=200,)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</w:t>
      </w:r>
      <w:proofErr w:type="spellStart"/>
      <w:r w:rsidRPr="00E073B7">
        <w:rPr>
          <w:b/>
          <w:color w:val="000000" w:themeColor="text1"/>
          <w:sz w:val="28"/>
        </w:rPr>
        <w:t>self.gen_</w:t>
      </w:r>
      <w:proofErr w:type="gramStart"/>
      <w:r w:rsidRPr="00E073B7">
        <w:rPr>
          <w:b/>
          <w:color w:val="000000" w:themeColor="text1"/>
          <w:sz w:val="28"/>
        </w:rPr>
        <w:t>button.pack</w:t>
      </w:r>
      <w:proofErr w:type="spellEnd"/>
      <w:r w:rsidRPr="00E073B7">
        <w:rPr>
          <w:b/>
          <w:color w:val="000000" w:themeColor="text1"/>
          <w:sz w:val="28"/>
        </w:rPr>
        <w:t>(</w:t>
      </w:r>
      <w:proofErr w:type="spellStart"/>
      <w:proofErr w:type="gramEnd"/>
      <w:r w:rsidRPr="00E073B7">
        <w:rPr>
          <w:b/>
          <w:color w:val="000000" w:themeColor="text1"/>
          <w:sz w:val="28"/>
        </w:rPr>
        <w:t>pady</w:t>
      </w:r>
      <w:proofErr w:type="spellEnd"/>
      <w:r w:rsidRPr="00E073B7">
        <w:rPr>
          <w:b/>
          <w:color w:val="000000" w:themeColor="text1"/>
          <w:sz w:val="28"/>
        </w:rPr>
        <w:t>=20)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</w:t>
      </w:r>
      <w:proofErr w:type="spellStart"/>
      <w:r w:rsidRPr="00E073B7">
        <w:rPr>
          <w:b/>
          <w:color w:val="000000" w:themeColor="text1"/>
          <w:sz w:val="28"/>
        </w:rPr>
        <w:t>self.password_out</w:t>
      </w:r>
      <w:proofErr w:type="spellEnd"/>
      <w:r w:rsidRPr="00E073B7">
        <w:rPr>
          <w:b/>
          <w:color w:val="000000" w:themeColor="text1"/>
          <w:sz w:val="28"/>
        </w:rPr>
        <w:t xml:space="preserve"> = </w:t>
      </w:r>
      <w:proofErr w:type="spellStart"/>
      <w:proofErr w:type="gramStart"/>
      <w:r w:rsidRPr="00E073B7">
        <w:rPr>
          <w:b/>
          <w:color w:val="000000" w:themeColor="text1"/>
          <w:sz w:val="28"/>
        </w:rPr>
        <w:t>ctk.CTkEntry</w:t>
      </w:r>
      <w:proofErr w:type="spellEnd"/>
      <w:r w:rsidRPr="00E073B7">
        <w:rPr>
          <w:b/>
          <w:color w:val="000000" w:themeColor="text1"/>
          <w:sz w:val="28"/>
        </w:rPr>
        <w:t>(</w:t>
      </w:r>
      <w:proofErr w:type="spellStart"/>
      <w:proofErr w:type="gramEnd"/>
      <w:r w:rsidRPr="00E073B7">
        <w:rPr>
          <w:b/>
          <w:color w:val="000000" w:themeColor="text1"/>
          <w:sz w:val="28"/>
        </w:rPr>
        <w:t>self,width</w:t>
      </w:r>
      <w:proofErr w:type="spellEnd"/>
      <w:r w:rsidRPr="00E073B7">
        <w:rPr>
          <w:b/>
          <w:color w:val="000000" w:themeColor="text1"/>
          <w:sz w:val="28"/>
        </w:rPr>
        <w:t>=400,font=("Arial",18),justify="center")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</w:t>
      </w:r>
      <w:proofErr w:type="spellStart"/>
      <w:r w:rsidRPr="00E073B7">
        <w:rPr>
          <w:b/>
          <w:color w:val="000000" w:themeColor="text1"/>
          <w:sz w:val="28"/>
        </w:rPr>
        <w:t>self.password_</w:t>
      </w:r>
      <w:proofErr w:type="gramStart"/>
      <w:r w:rsidRPr="00E073B7">
        <w:rPr>
          <w:b/>
          <w:color w:val="000000" w:themeColor="text1"/>
          <w:sz w:val="28"/>
        </w:rPr>
        <w:t>out.pack</w:t>
      </w:r>
      <w:proofErr w:type="spellEnd"/>
      <w:r w:rsidRPr="00E073B7">
        <w:rPr>
          <w:b/>
          <w:color w:val="000000" w:themeColor="text1"/>
          <w:sz w:val="28"/>
        </w:rPr>
        <w:t>(</w:t>
      </w:r>
      <w:proofErr w:type="spellStart"/>
      <w:proofErr w:type="gramEnd"/>
      <w:r w:rsidRPr="00E073B7">
        <w:rPr>
          <w:b/>
          <w:color w:val="000000" w:themeColor="text1"/>
          <w:sz w:val="28"/>
        </w:rPr>
        <w:t>pady</w:t>
      </w:r>
      <w:proofErr w:type="spellEnd"/>
      <w:r w:rsidRPr="00E073B7">
        <w:rPr>
          <w:b/>
          <w:color w:val="000000" w:themeColor="text1"/>
          <w:sz w:val="28"/>
        </w:rPr>
        <w:t>=10)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#Function for Password generation using random module.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</w:t>
      </w:r>
      <w:proofErr w:type="gramStart"/>
      <w:r w:rsidRPr="00E073B7">
        <w:rPr>
          <w:b/>
          <w:color w:val="000000" w:themeColor="text1"/>
          <w:sz w:val="28"/>
        </w:rPr>
        <w:t>def</w:t>
      </w:r>
      <w:proofErr w:type="gramEnd"/>
      <w:r w:rsidRPr="00E073B7">
        <w:rPr>
          <w:b/>
          <w:color w:val="000000" w:themeColor="text1"/>
          <w:sz w:val="28"/>
        </w:rPr>
        <w:t xml:space="preserve"> </w:t>
      </w:r>
      <w:proofErr w:type="spellStart"/>
      <w:r w:rsidRPr="00E073B7">
        <w:rPr>
          <w:b/>
          <w:color w:val="000000" w:themeColor="text1"/>
          <w:sz w:val="28"/>
        </w:rPr>
        <w:t>generate_password</w:t>
      </w:r>
      <w:proofErr w:type="spellEnd"/>
      <w:r w:rsidRPr="00E073B7">
        <w:rPr>
          <w:b/>
          <w:color w:val="000000" w:themeColor="text1"/>
          <w:sz w:val="28"/>
        </w:rPr>
        <w:t>(self):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</w:t>
      </w:r>
      <w:proofErr w:type="gramStart"/>
      <w:r w:rsidRPr="00E073B7">
        <w:rPr>
          <w:b/>
          <w:color w:val="000000" w:themeColor="text1"/>
          <w:sz w:val="28"/>
        </w:rPr>
        <w:t>try</w:t>
      </w:r>
      <w:proofErr w:type="gramEnd"/>
      <w:r w:rsidRPr="00E073B7">
        <w:rPr>
          <w:b/>
          <w:color w:val="000000" w:themeColor="text1"/>
          <w:sz w:val="28"/>
        </w:rPr>
        <w:t>: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    </w:t>
      </w:r>
      <w:proofErr w:type="gramStart"/>
      <w:r w:rsidRPr="00E073B7">
        <w:rPr>
          <w:b/>
          <w:color w:val="000000" w:themeColor="text1"/>
          <w:sz w:val="28"/>
        </w:rPr>
        <w:t>length</w:t>
      </w:r>
      <w:proofErr w:type="gramEnd"/>
      <w:r w:rsidRPr="00E073B7">
        <w:rPr>
          <w:b/>
          <w:color w:val="000000" w:themeColor="text1"/>
          <w:sz w:val="28"/>
        </w:rPr>
        <w:t xml:space="preserve"> = </w:t>
      </w:r>
      <w:proofErr w:type="spellStart"/>
      <w:r w:rsidRPr="00E073B7">
        <w:rPr>
          <w:b/>
          <w:color w:val="000000" w:themeColor="text1"/>
          <w:sz w:val="28"/>
        </w:rPr>
        <w:t>int</w:t>
      </w:r>
      <w:proofErr w:type="spellEnd"/>
      <w:r w:rsidRPr="00E073B7">
        <w:rPr>
          <w:b/>
          <w:color w:val="000000" w:themeColor="text1"/>
          <w:sz w:val="28"/>
        </w:rPr>
        <w:t>(</w:t>
      </w:r>
      <w:proofErr w:type="spellStart"/>
      <w:r w:rsidRPr="00E073B7">
        <w:rPr>
          <w:b/>
          <w:color w:val="000000" w:themeColor="text1"/>
          <w:sz w:val="28"/>
        </w:rPr>
        <w:t>self.lenght_entry.get</w:t>
      </w:r>
      <w:proofErr w:type="spellEnd"/>
      <w:r w:rsidRPr="00E073B7">
        <w:rPr>
          <w:b/>
          <w:color w:val="000000" w:themeColor="text1"/>
          <w:sz w:val="28"/>
        </w:rPr>
        <w:t>())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    </w:t>
      </w:r>
      <w:proofErr w:type="gramStart"/>
      <w:r w:rsidRPr="00E073B7">
        <w:rPr>
          <w:b/>
          <w:color w:val="000000" w:themeColor="text1"/>
          <w:sz w:val="28"/>
        </w:rPr>
        <w:t>if</w:t>
      </w:r>
      <w:proofErr w:type="gramEnd"/>
      <w:r w:rsidRPr="00E073B7">
        <w:rPr>
          <w:b/>
          <w:color w:val="000000" w:themeColor="text1"/>
          <w:sz w:val="28"/>
        </w:rPr>
        <w:t xml:space="preserve"> length &lt;=0: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        </w:t>
      </w:r>
      <w:proofErr w:type="spellStart"/>
      <w:r w:rsidRPr="00E073B7">
        <w:rPr>
          <w:b/>
          <w:color w:val="000000" w:themeColor="text1"/>
          <w:sz w:val="28"/>
        </w:rPr>
        <w:t>self.password_</w:t>
      </w:r>
      <w:proofErr w:type="gramStart"/>
      <w:r w:rsidRPr="00E073B7">
        <w:rPr>
          <w:b/>
          <w:color w:val="000000" w:themeColor="text1"/>
          <w:sz w:val="28"/>
        </w:rPr>
        <w:t>out.delete</w:t>
      </w:r>
      <w:proofErr w:type="spellEnd"/>
      <w:r w:rsidRPr="00E073B7">
        <w:rPr>
          <w:b/>
          <w:color w:val="000000" w:themeColor="text1"/>
          <w:sz w:val="28"/>
        </w:rPr>
        <w:t>(</w:t>
      </w:r>
      <w:proofErr w:type="gramEnd"/>
      <w:r w:rsidRPr="00E073B7">
        <w:rPr>
          <w:b/>
          <w:color w:val="000000" w:themeColor="text1"/>
          <w:sz w:val="28"/>
        </w:rPr>
        <w:t>0,'end')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        </w:t>
      </w:r>
      <w:proofErr w:type="spellStart"/>
      <w:r w:rsidRPr="00E073B7">
        <w:rPr>
          <w:b/>
          <w:color w:val="000000" w:themeColor="text1"/>
          <w:sz w:val="28"/>
        </w:rPr>
        <w:t>self.password_</w:t>
      </w:r>
      <w:proofErr w:type="gramStart"/>
      <w:r w:rsidRPr="00E073B7">
        <w:rPr>
          <w:b/>
          <w:color w:val="000000" w:themeColor="text1"/>
          <w:sz w:val="28"/>
        </w:rPr>
        <w:t>out.insert</w:t>
      </w:r>
      <w:proofErr w:type="spellEnd"/>
      <w:r w:rsidRPr="00E073B7">
        <w:rPr>
          <w:b/>
          <w:color w:val="000000" w:themeColor="text1"/>
          <w:sz w:val="28"/>
        </w:rPr>
        <w:t>(</w:t>
      </w:r>
      <w:proofErr w:type="gramEnd"/>
      <w:r w:rsidRPr="00E073B7">
        <w:rPr>
          <w:b/>
          <w:color w:val="000000" w:themeColor="text1"/>
          <w:sz w:val="28"/>
        </w:rPr>
        <w:t>0,"Enter positive number!")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        </w:t>
      </w:r>
      <w:proofErr w:type="gramStart"/>
      <w:r w:rsidRPr="00E073B7">
        <w:rPr>
          <w:b/>
          <w:color w:val="000000" w:themeColor="text1"/>
          <w:sz w:val="28"/>
        </w:rPr>
        <w:t>return</w:t>
      </w:r>
      <w:proofErr w:type="gramEnd"/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    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    </w:t>
      </w:r>
      <w:proofErr w:type="gramStart"/>
      <w:r w:rsidRPr="00E073B7">
        <w:rPr>
          <w:b/>
          <w:color w:val="000000" w:themeColor="text1"/>
          <w:sz w:val="28"/>
        </w:rPr>
        <w:t>chars</w:t>
      </w:r>
      <w:proofErr w:type="gramEnd"/>
      <w:r w:rsidRPr="00E073B7">
        <w:rPr>
          <w:b/>
          <w:color w:val="000000" w:themeColor="text1"/>
          <w:sz w:val="28"/>
        </w:rPr>
        <w:t xml:space="preserve"> = </w:t>
      </w:r>
      <w:proofErr w:type="spellStart"/>
      <w:r w:rsidRPr="00E073B7">
        <w:rPr>
          <w:b/>
          <w:color w:val="000000" w:themeColor="text1"/>
          <w:sz w:val="28"/>
        </w:rPr>
        <w:t>string.ascii_letters</w:t>
      </w:r>
      <w:proofErr w:type="spellEnd"/>
      <w:r w:rsidRPr="00E073B7">
        <w:rPr>
          <w:b/>
          <w:color w:val="000000" w:themeColor="text1"/>
          <w:sz w:val="28"/>
        </w:rPr>
        <w:t xml:space="preserve"> + </w:t>
      </w:r>
      <w:proofErr w:type="spellStart"/>
      <w:r w:rsidRPr="00E073B7">
        <w:rPr>
          <w:b/>
          <w:color w:val="000000" w:themeColor="text1"/>
          <w:sz w:val="28"/>
        </w:rPr>
        <w:t>string.digits</w:t>
      </w:r>
      <w:proofErr w:type="spellEnd"/>
      <w:r w:rsidRPr="00E073B7">
        <w:rPr>
          <w:b/>
          <w:color w:val="000000" w:themeColor="text1"/>
          <w:sz w:val="28"/>
        </w:rPr>
        <w:t xml:space="preserve"> + </w:t>
      </w:r>
      <w:proofErr w:type="spellStart"/>
      <w:r w:rsidRPr="00E073B7">
        <w:rPr>
          <w:b/>
          <w:color w:val="000000" w:themeColor="text1"/>
          <w:sz w:val="28"/>
        </w:rPr>
        <w:t>string.punctuation</w:t>
      </w:r>
      <w:proofErr w:type="spellEnd"/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    </w:t>
      </w:r>
      <w:proofErr w:type="gramStart"/>
      <w:r w:rsidRPr="00E073B7">
        <w:rPr>
          <w:b/>
          <w:color w:val="000000" w:themeColor="text1"/>
          <w:sz w:val="28"/>
        </w:rPr>
        <w:t>password</w:t>
      </w:r>
      <w:proofErr w:type="gramEnd"/>
      <w:r w:rsidRPr="00E073B7">
        <w:rPr>
          <w:b/>
          <w:color w:val="000000" w:themeColor="text1"/>
          <w:sz w:val="28"/>
        </w:rPr>
        <w:t xml:space="preserve"> = ''.join(</w:t>
      </w:r>
      <w:proofErr w:type="spellStart"/>
      <w:r w:rsidRPr="00E073B7">
        <w:rPr>
          <w:b/>
          <w:color w:val="000000" w:themeColor="text1"/>
          <w:sz w:val="28"/>
        </w:rPr>
        <w:t>random.choice</w:t>
      </w:r>
      <w:proofErr w:type="spellEnd"/>
      <w:r w:rsidRPr="00E073B7">
        <w:rPr>
          <w:b/>
          <w:color w:val="000000" w:themeColor="text1"/>
          <w:sz w:val="28"/>
        </w:rPr>
        <w:t>(chars) for _ in range(length))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    </w:t>
      </w:r>
      <w:proofErr w:type="spellStart"/>
      <w:r w:rsidRPr="00E073B7">
        <w:rPr>
          <w:b/>
          <w:color w:val="000000" w:themeColor="text1"/>
          <w:sz w:val="28"/>
        </w:rPr>
        <w:t>self.password_</w:t>
      </w:r>
      <w:proofErr w:type="gramStart"/>
      <w:r w:rsidRPr="00E073B7">
        <w:rPr>
          <w:b/>
          <w:color w:val="000000" w:themeColor="text1"/>
          <w:sz w:val="28"/>
        </w:rPr>
        <w:t>out.delete</w:t>
      </w:r>
      <w:proofErr w:type="spellEnd"/>
      <w:r w:rsidRPr="00E073B7">
        <w:rPr>
          <w:b/>
          <w:color w:val="000000" w:themeColor="text1"/>
          <w:sz w:val="28"/>
        </w:rPr>
        <w:t>(</w:t>
      </w:r>
      <w:proofErr w:type="gramEnd"/>
      <w:r w:rsidRPr="00E073B7">
        <w:rPr>
          <w:b/>
          <w:color w:val="000000" w:themeColor="text1"/>
          <w:sz w:val="28"/>
        </w:rPr>
        <w:t>0,'end')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    </w:t>
      </w:r>
      <w:proofErr w:type="spellStart"/>
      <w:r w:rsidRPr="00E073B7">
        <w:rPr>
          <w:b/>
          <w:color w:val="000000" w:themeColor="text1"/>
          <w:sz w:val="28"/>
        </w:rPr>
        <w:t>self.password_</w:t>
      </w:r>
      <w:proofErr w:type="gramStart"/>
      <w:r w:rsidRPr="00E073B7">
        <w:rPr>
          <w:b/>
          <w:color w:val="000000" w:themeColor="text1"/>
          <w:sz w:val="28"/>
        </w:rPr>
        <w:t>out.insert</w:t>
      </w:r>
      <w:proofErr w:type="spellEnd"/>
      <w:r w:rsidRPr="00E073B7">
        <w:rPr>
          <w:b/>
          <w:color w:val="000000" w:themeColor="text1"/>
          <w:sz w:val="28"/>
        </w:rPr>
        <w:t>(</w:t>
      </w:r>
      <w:proofErr w:type="gramEnd"/>
      <w:r w:rsidRPr="00E073B7">
        <w:rPr>
          <w:b/>
          <w:color w:val="000000" w:themeColor="text1"/>
          <w:sz w:val="28"/>
        </w:rPr>
        <w:t>0,password)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</w:t>
      </w:r>
      <w:proofErr w:type="gramStart"/>
      <w:r w:rsidRPr="00E073B7">
        <w:rPr>
          <w:b/>
          <w:color w:val="000000" w:themeColor="text1"/>
          <w:sz w:val="28"/>
        </w:rPr>
        <w:t>except</w:t>
      </w:r>
      <w:proofErr w:type="gramEnd"/>
      <w:r w:rsidRPr="00E073B7">
        <w:rPr>
          <w:b/>
          <w:color w:val="000000" w:themeColor="text1"/>
          <w:sz w:val="28"/>
        </w:rPr>
        <w:t xml:space="preserve"> </w:t>
      </w:r>
      <w:proofErr w:type="spellStart"/>
      <w:r w:rsidRPr="00E073B7">
        <w:rPr>
          <w:b/>
          <w:color w:val="000000" w:themeColor="text1"/>
          <w:sz w:val="28"/>
        </w:rPr>
        <w:t>ValueError</w:t>
      </w:r>
      <w:proofErr w:type="spellEnd"/>
      <w:r w:rsidRPr="00E073B7">
        <w:rPr>
          <w:b/>
          <w:color w:val="000000" w:themeColor="text1"/>
          <w:sz w:val="28"/>
        </w:rPr>
        <w:t>: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    </w:t>
      </w:r>
      <w:proofErr w:type="spellStart"/>
      <w:r w:rsidRPr="00E073B7">
        <w:rPr>
          <w:b/>
          <w:color w:val="000000" w:themeColor="text1"/>
          <w:sz w:val="28"/>
        </w:rPr>
        <w:t>self.password_</w:t>
      </w:r>
      <w:proofErr w:type="gramStart"/>
      <w:r w:rsidRPr="00E073B7">
        <w:rPr>
          <w:b/>
          <w:color w:val="000000" w:themeColor="text1"/>
          <w:sz w:val="28"/>
        </w:rPr>
        <w:t>out.delete</w:t>
      </w:r>
      <w:proofErr w:type="spellEnd"/>
      <w:r w:rsidRPr="00E073B7">
        <w:rPr>
          <w:b/>
          <w:color w:val="000000" w:themeColor="text1"/>
          <w:sz w:val="28"/>
        </w:rPr>
        <w:t>(</w:t>
      </w:r>
      <w:proofErr w:type="gramEnd"/>
      <w:r w:rsidRPr="00E073B7">
        <w:rPr>
          <w:b/>
          <w:color w:val="000000" w:themeColor="text1"/>
          <w:sz w:val="28"/>
        </w:rPr>
        <w:t>0,'end')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 w:rsidRPr="00E073B7">
        <w:rPr>
          <w:b/>
          <w:color w:val="000000" w:themeColor="text1"/>
          <w:sz w:val="28"/>
        </w:rPr>
        <w:t xml:space="preserve">            </w:t>
      </w:r>
      <w:proofErr w:type="spellStart"/>
      <w:r w:rsidRPr="00E073B7">
        <w:rPr>
          <w:b/>
          <w:color w:val="000000" w:themeColor="text1"/>
          <w:sz w:val="28"/>
        </w:rPr>
        <w:t>self.password_</w:t>
      </w:r>
      <w:proofErr w:type="gramStart"/>
      <w:r w:rsidRPr="00E073B7">
        <w:rPr>
          <w:b/>
          <w:color w:val="000000" w:themeColor="text1"/>
          <w:sz w:val="28"/>
        </w:rPr>
        <w:t>out.insert</w:t>
      </w:r>
      <w:proofErr w:type="spellEnd"/>
      <w:r w:rsidRPr="00E073B7">
        <w:rPr>
          <w:b/>
          <w:color w:val="000000" w:themeColor="text1"/>
          <w:sz w:val="28"/>
        </w:rPr>
        <w:t>(</w:t>
      </w:r>
      <w:proofErr w:type="gramEnd"/>
      <w:r w:rsidRPr="00E073B7">
        <w:rPr>
          <w:b/>
          <w:color w:val="000000" w:themeColor="text1"/>
          <w:sz w:val="28"/>
        </w:rPr>
        <w:t>0,"Please Enter a Valid Number!!")</w:t>
      </w: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</w:p>
    <w:p w:rsidR="00E073B7" w:rsidRP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E073B7">
        <w:rPr>
          <w:b/>
          <w:color w:val="000000" w:themeColor="text1"/>
          <w:sz w:val="28"/>
        </w:rPr>
        <w:t>app=</w:t>
      </w:r>
      <w:proofErr w:type="spellStart"/>
      <w:proofErr w:type="gramEnd"/>
      <w:r w:rsidRPr="00E073B7">
        <w:rPr>
          <w:b/>
          <w:color w:val="000000" w:themeColor="text1"/>
          <w:sz w:val="28"/>
        </w:rPr>
        <w:t>PasswordGeneratorApp</w:t>
      </w:r>
      <w:proofErr w:type="spellEnd"/>
      <w:r w:rsidRPr="00E073B7">
        <w:rPr>
          <w:b/>
          <w:color w:val="000000" w:themeColor="text1"/>
          <w:sz w:val="28"/>
        </w:rPr>
        <w:t>()</w:t>
      </w:r>
    </w:p>
    <w:p w:rsid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proofErr w:type="spellStart"/>
      <w:proofErr w:type="gramStart"/>
      <w:r w:rsidRPr="00E073B7">
        <w:rPr>
          <w:b/>
          <w:color w:val="000000" w:themeColor="text1"/>
          <w:sz w:val="28"/>
        </w:rPr>
        <w:t>app.mainloop</w:t>
      </w:r>
      <w:proofErr w:type="spellEnd"/>
      <w:r w:rsidRPr="00E073B7">
        <w:rPr>
          <w:b/>
          <w:color w:val="000000" w:themeColor="text1"/>
          <w:sz w:val="28"/>
        </w:rPr>
        <w:t>()</w:t>
      </w:r>
      <w:proofErr w:type="gramEnd"/>
    </w:p>
    <w:p w:rsid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</w:p>
    <w:p w:rsid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</w:p>
    <w:p w:rsid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</w:p>
    <w:p w:rsid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</w:p>
    <w:p w:rsid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</w:p>
    <w:p w:rsid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</w:p>
    <w:p w:rsid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</w:p>
    <w:p w:rsidR="00C15349" w:rsidRDefault="00C15349" w:rsidP="00E073B7">
      <w:pPr>
        <w:spacing w:after="0" w:line="240" w:lineRule="auto"/>
        <w:rPr>
          <w:b/>
          <w:color w:val="000000" w:themeColor="text1"/>
          <w:sz w:val="28"/>
        </w:rPr>
      </w:pPr>
    </w:p>
    <w:p w:rsidR="00E073B7" w:rsidRDefault="00E073B7" w:rsidP="00E073B7">
      <w:pPr>
        <w:spacing w:after="0" w:line="240" w:lineRule="auto"/>
        <w:rPr>
          <w:b/>
          <w:noProof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OUTPUTS:</w:t>
      </w:r>
    </w:p>
    <w:p w:rsidR="00E073B7" w:rsidRDefault="00E073B7" w:rsidP="00E073B7">
      <w:pPr>
        <w:spacing w:after="0" w:line="240" w:lineRule="auto"/>
        <w:rPr>
          <w:b/>
          <w:noProof/>
          <w:color w:val="000000" w:themeColor="text1"/>
          <w:sz w:val="28"/>
        </w:rPr>
      </w:pPr>
    </w:p>
    <w:p w:rsidR="00E073B7" w:rsidRDefault="00E073B7" w:rsidP="00E073B7">
      <w:pPr>
        <w:spacing w:after="0" w:line="240" w:lineRule="auto"/>
        <w:rPr>
          <w:b/>
          <w:noProof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5486400" cy="3619500"/>
            <wp:effectExtent l="19050" t="0" r="0" b="0"/>
            <wp:docPr id="1" name="Picture 0" descr="Screenshot 2025-06-19 164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9 16481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B7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>
            <wp:simplePos x="1165798" y="4954249"/>
            <wp:positionH relativeFrom="margin">
              <wp:align>center</wp:align>
            </wp:positionH>
            <wp:positionV relativeFrom="margin">
              <wp:align>bottom</wp:align>
            </wp:positionV>
            <wp:extent cx="5489835" cy="3612630"/>
            <wp:effectExtent l="19050" t="0" r="0" b="0"/>
            <wp:wrapSquare wrapText="bothSides"/>
            <wp:docPr id="2" name="Picture 1" descr="Screenshot 2025-06-19 164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9 16483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9835" cy="3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3B7" w:rsidRPr="006B5E89" w:rsidRDefault="00E073B7" w:rsidP="00E073B7">
      <w:pPr>
        <w:spacing w:after="0" w:line="240" w:lineRule="auto"/>
        <w:rPr>
          <w:b/>
          <w:color w:val="000000" w:themeColor="text1"/>
          <w:sz w:val="28"/>
        </w:rPr>
      </w:pPr>
    </w:p>
    <w:sectPr w:rsidR="00E073B7" w:rsidRPr="006B5E89" w:rsidSect="006B5E89">
      <w:pgSz w:w="12240" w:h="15840"/>
      <w:pgMar w:top="1440" w:right="1800" w:bottom="1440" w:left="1800" w:header="720" w:footer="720" w:gutter="0"/>
      <w:pgBorders w:offsetFrom="page">
        <w:top w:val="single" w:sz="24" w:space="24" w:color="000000" w:themeColor="text1" w:shadow="1"/>
        <w:left w:val="single" w:sz="24" w:space="24" w:color="000000" w:themeColor="text1" w:shadow="1"/>
        <w:bottom w:val="single" w:sz="24" w:space="24" w:color="000000" w:themeColor="text1" w:shadow="1"/>
        <w:right w:val="single" w:sz="24" w:space="24" w:color="000000" w:themeColor="text1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549D0"/>
    <w:rsid w:val="0029639D"/>
    <w:rsid w:val="00326F90"/>
    <w:rsid w:val="003B4731"/>
    <w:rsid w:val="004F73AE"/>
    <w:rsid w:val="005C029B"/>
    <w:rsid w:val="005D2C79"/>
    <w:rsid w:val="006B502F"/>
    <w:rsid w:val="006B5E89"/>
    <w:rsid w:val="008C3BA0"/>
    <w:rsid w:val="00AA1D8D"/>
    <w:rsid w:val="00B47730"/>
    <w:rsid w:val="00C15349"/>
    <w:rsid w:val="00CB0664"/>
    <w:rsid w:val="00D65FB6"/>
    <w:rsid w:val="00E073B7"/>
    <w:rsid w:val="00FC693F"/>
    <w:rsid w:val="00FE4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7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3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D2E66D-CB53-4395-9652-C3731CC0A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17</cp:revision>
  <dcterms:created xsi:type="dcterms:W3CDTF">2013-12-23T23:15:00Z</dcterms:created>
  <dcterms:modified xsi:type="dcterms:W3CDTF">2025-06-19T11:34:00Z</dcterms:modified>
  <cp:category/>
</cp:coreProperties>
</file>