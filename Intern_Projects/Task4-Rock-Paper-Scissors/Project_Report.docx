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4E" w:rsidRPr="00E049D0" w:rsidRDefault="00240434" w:rsidP="00240434">
      <w:pPr>
        <w:pStyle w:val="Title"/>
        <w:pBdr>
          <w:bottom w:val="single" w:sz="8" w:space="2" w:color="4F81BD" w:themeColor="accent1"/>
        </w:pBdr>
        <w:jc w:val="center"/>
        <w:rPr>
          <w:rFonts w:asciiTheme="minorHAnsi" w:hAnsiTheme="minorHAnsi"/>
          <w:b/>
          <w:sz w:val="56"/>
        </w:rPr>
      </w:pPr>
      <w:r w:rsidRPr="00240434">
        <w:rPr>
          <w:rFonts w:asciiTheme="minorHAnsi" w:hAnsiTheme="minorHAnsi"/>
          <w:b/>
          <w:sz w:val="56"/>
        </w:rPr>
        <w:t>TASK4-</w:t>
      </w:r>
      <w:r w:rsidR="00FA2E5C" w:rsidRPr="00E049D0">
        <w:rPr>
          <w:rFonts w:asciiTheme="minorHAnsi" w:hAnsiTheme="minorHAnsi"/>
          <w:b/>
          <w:sz w:val="56"/>
        </w:rPr>
        <w:t>ROCK PAPER SCISSORS GAME</w:t>
      </w:r>
    </w:p>
    <w:p w:rsidR="00FA2E5C" w:rsidRPr="00936E7D" w:rsidRDefault="00936E7D">
      <w:pPr>
        <w:rPr>
          <w:b/>
          <w:sz w:val="28"/>
          <w:u w:val="single"/>
        </w:rPr>
      </w:pPr>
      <w:r w:rsidRPr="00936E7D">
        <w:rPr>
          <w:b/>
          <w:sz w:val="28"/>
          <w:u w:val="single"/>
        </w:rPr>
        <w:t xml:space="preserve">PROJECT TITLE: </w:t>
      </w:r>
    </w:p>
    <w:p w:rsidR="00AB3B4E" w:rsidRDefault="00FA2E5C">
      <w:pPr>
        <w:rPr>
          <w:b/>
          <w:sz w:val="24"/>
        </w:rPr>
      </w:pPr>
      <w:r w:rsidRPr="00936E7D">
        <w:rPr>
          <w:b/>
          <w:sz w:val="28"/>
        </w:rPr>
        <w:tab/>
      </w:r>
      <w:r w:rsidRPr="00936E7D">
        <w:rPr>
          <w:b/>
          <w:sz w:val="28"/>
        </w:rPr>
        <w:tab/>
      </w:r>
      <w:r w:rsidRPr="00936E7D">
        <w:rPr>
          <w:b/>
          <w:sz w:val="28"/>
        </w:rPr>
        <w:tab/>
      </w:r>
      <w:r w:rsidR="00E049D0" w:rsidRPr="00936E7D">
        <w:rPr>
          <w:b/>
          <w:sz w:val="28"/>
        </w:rPr>
        <w:t>Rock Paper Scissors Game</w:t>
      </w:r>
      <w:r w:rsidR="00E049D0" w:rsidRPr="00936E7D">
        <w:rPr>
          <w:b/>
          <w:sz w:val="28"/>
        </w:rPr>
        <w:br/>
      </w:r>
      <w:r w:rsidR="00E049D0" w:rsidRPr="00936E7D">
        <w:rPr>
          <w:b/>
          <w:sz w:val="28"/>
        </w:rPr>
        <w:br/>
      </w:r>
      <w:r w:rsidR="00936E7D" w:rsidRPr="00936E7D">
        <w:rPr>
          <w:b/>
          <w:sz w:val="28"/>
          <w:u w:val="single"/>
        </w:rPr>
        <w:t>DESCRIPTION:</w:t>
      </w:r>
      <w:r w:rsidR="00936E7D" w:rsidRPr="00936E7D">
        <w:rPr>
          <w:b/>
          <w:sz w:val="28"/>
          <w:u w:val="single"/>
        </w:rPr>
        <w:br/>
      </w:r>
      <w:r w:rsidRPr="00936E7D">
        <w:rPr>
          <w:b/>
          <w:sz w:val="28"/>
        </w:rPr>
        <w:tab/>
      </w:r>
      <w:r w:rsidR="00E049D0" w:rsidRPr="00936E7D">
        <w:rPr>
          <w:b/>
          <w:sz w:val="28"/>
        </w:rPr>
        <w:t>This is a GUI-based Rock-Paper-Scissors game where a user plays against the computer. The application displays the choices, maintains scores, and s</w:t>
      </w:r>
      <w:r w:rsidRPr="00936E7D">
        <w:rPr>
          <w:b/>
          <w:sz w:val="28"/>
        </w:rPr>
        <w:t>hows game history.</w:t>
      </w:r>
      <w:r w:rsidRPr="00936E7D">
        <w:rPr>
          <w:b/>
          <w:sz w:val="28"/>
        </w:rPr>
        <w:br/>
      </w:r>
      <w:r w:rsidRPr="00936E7D">
        <w:rPr>
          <w:b/>
          <w:sz w:val="28"/>
        </w:rPr>
        <w:br/>
      </w:r>
      <w:r w:rsidR="00936E7D" w:rsidRPr="00936E7D">
        <w:rPr>
          <w:b/>
          <w:sz w:val="28"/>
          <w:u w:val="single"/>
        </w:rPr>
        <w:t>FEATURES</w:t>
      </w:r>
      <w:proofErr w:type="gramStart"/>
      <w:r w:rsidR="00936E7D" w:rsidRPr="00936E7D">
        <w:rPr>
          <w:b/>
          <w:sz w:val="28"/>
          <w:u w:val="single"/>
        </w:rPr>
        <w:t>:</w:t>
      </w:r>
      <w:proofErr w:type="gramEnd"/>
      <w:r w:rsidRPr="00936E7D">
        <w:rPr>
          <w:b/>
          <w:sz w:val="28"/>
        </w:rPr>
        <w:br/>
        <w:t>1.</w:t>
      </w:r>
      <w:r w:rsidR="00E049D0" w:rsidRPr="00936E7D">
        <w:rPr>
          <w:b/>
          <w:sz w:val="28"/>
        </w:rPr>
        <w:t>CustomTkinter GUI with buttons f</w:t>
      </w:r>
      <w:r w:rsidRPr="00936E7D">
        <w:rPr>
          <w:b/>
          <w:sz w:val="28"/>
        </w:rPr>
        <w:t>or Rock, Paper, and Scissors.</w:t>
      </w:r>
      <w:r w:rsidRPr="00936E7D">
        <w:rPr>
          <w:b/>
          <w:sz w:val="28"/>
        </w:rPr>
        <w:br/>
      </w:r>
      <w:proofErr w:type="gramStart"/>
      <w:r w:rsidRPr="00936E7D">
        <w:rPr>
          <w:b/>
          <w:sz w:val="28"/>
        </w:rPr>
        <w:t>2.</w:t>
      </w:r>
      <w:r w:rsidR="00E049D0" w:rsidRPr="00936E7D">
        <w:rPr>
          <w:b/>
          <w:sz w:val="28"/>
        </w:rPr>
        <w:t>Random</w:t>
      </w:r>
      <w:proofErr w:type="gramEnd"/>
      <w:r w:rsidR="00E049D0" w:rsidRPr="00936E7D">
        <w:rPr>
          <w:b/>
          <w:sz w:val="28"/>
        </w:rPr>
        <w:t xml:space="preserve"> choice gene</w:t>
      </w:r>
      <w:r w:rsidRPr="00936E7D">
        <w:rPr>
          <w:b/>
          <w:sz w:val="28"/>
        </w:rPr>
        <w:t>ration for computer opponent.</w:t>
      </w:r>
      <w:r w:rsidRPr="00936E7D">
        <w:rPr>
          <w:b/>
          <w:sz w:val="28"/>
        </w:rPr>
        <w:br/>
      </w:r>
      <w:proofErr w:type="gramStart"/>
      <w:r w:rsidRPr="00936E7D">
        <w:rPr>
          <w:b/>
          <w:sz w:val="28"/>
        </w:rPr>
        <w:t>3.</w:t>
      </w:r>
      <w:r w:rsidR="00E049D0" w:rsidRPr="00936E7D">
        <w:rPr>
          <w:b/>
          <w:sz w:val="28"/>
        </w:rPr>
        <w:t>Score</w:t>
      </w:r>
      <w:proofErr w:type="gramEnd"/>
      <w:r w:rsidR="00E049D0" w:rsidRPr="00936E7D">
        <w:rPr>
          <w:b/>
          <w:sz w:val="28"/>
        </w:rPr>
        <w:t xml:space="preserve"> tracking,</w:t>
      </w:r>
      <w:r w:rsidRPr="00936E7D">
        <w:rPr>
          <w:b/>
          <w:sz w:val="28"/>
        </w:rPr>
        <w:t xml:space="preserve"> result display, and history.</w:t>
      </w:r>
      <w:r w:rsidRPr="00936E7D">
        <w:rPr>
          <w:b/>
          <w:sz w:val="28"/>
        </w:rPr>
        <w:br/>
      </w:r>
      <w:proofErr w:type="gramStart"/>
      <w:r w:rsidRPr="00936E7D">
        <w:rPr>
          <w:b/>
          <w:sz w:val="28"/>
        </w:rPr>
        <w:t>4.</w:t>
      </w:r>
      <w:r w:rsidR="00E049D0" w:rsidRPr="00936E7D">
        <w:rPr>
          <w:b/>
          <w:sz w:val="28"/>
        </w:rPr>
        <w:t>Option</w:t>
      </w:r>
      <w:proofErr w:type="gramEnd"/>
      <w:r w:rsidR="00E049D0" w:rsidRPr="00936E7D">
        <w:rPr>
          <w:b/>
          <w:sz w:val="28"/>
        </w:rPr>
        <w:t xml:space="preserve"> to save game history to a t</w:t>
      </w:r>
      <w:r w:rsidRPr="00936E7D">
        <w:rPr>
          <w:b/>
          <w:sz w:val="28"/>
        </w:rPr>
        <w:t>ext file.</w:t>
      </w:r>
      <w:r w:rsidRPr="00936E7D">
        <w:rPr>
          <w:b/>
          <w:sz w:val="28"/>
        </w:rPr>
        <w:br/>
      </w:r>
      <w:r w:rsidRPr="00936E7D">
        <w:rPr>
          <w:b/>
          <w:sz w:val="28"/>
          <w:u w:val="single"/>
        </w:rPr>
        <w:br/>
      </w:r>
      <w:r w:rsidR="00936E7D" w:rsidRPr="00936E7D">
        <w:rPr>
          <w:b/>
          <w:sz w:val="28"/>
          <w:u w:val="single"/>
        </w:rPr>
        <w:t>TECHNOLOGIES USED</w:t>
      </w:r>
      <w:proofErr w:type="gramStart"/>
      <w:r w:rsidR="00936E7D" w:rsidRPr="00936E7D">
        <w:rPr>
          <w:b/>
          <w:sz w:val="28"/>
          <w:u w:val="single"/>
        </w:rPr>
        <w:t>:</w:t>
      </w:r>
      <w:proofErr w:type="gramEnd"/>
      <w:r w:rsidRPr="00936E7D">
        <w:rPr>
          <w:b/>
          <w:sz w:val="28"/>
        </w:rPr>
        <w:br/>
        <w:t>1.Python</w:t>
      </w:r>
      <w:r w:rsidRPr="00936E7D">
        <w:rPr>
          <w:b/>
          <w:sz w:val="28"/>
        </w:rPr>
        <w:br/>
        <w:t>2.CustomTkinter</w:t>
      </w:r>
      <w:r w:rsidRPr="00936E7D">
        <w:rPr>
          <w:b/>
          <w:sz w:val="28"/>
        </w:rPr>
        <w:br/>
        <w:t>3.</w:t>
      </w:r>
      <w:r w:rsidR="00E049D0" w:rsidRPr="00936E7D">
        <w:rPr>
          <w:b/>
          <w:sz w:val="28"/>
        </w:rPr>
        <w:t>random module</w:t>
      </w:r>
      <w:r w:rsidR="00E049D0" w:rsidRPr="00936E7D">
        <w:rPr>
          <w:b/>
          <w:sz w:val="28"/>
        </w:rPr>
        <w:br/>
      </w:r>
      <w:r w:rsidR="00E049D0" w:rsidRPr="00936E7D">
        <w:rPr>
          <w:b/>
          <w:sz w:val="28"/>
        </w:rPr>
        <w:br/>
      </w:r>
      <w:r w:rsidR="00936E7D" w:rsidRPr="00936E7D">
        <w:rPr>
          <w:b/>
          <w:sz w:val="28"/>
          <w:u w:val="single"/>
        </w:rPr>
        <w:t>TARGET USERS:</w:t>
      </w:r>
      <w:r w:rsidR="00936E7D">
        <w:rPr>
          <w:b/>
          <w:sz w:val="28"/>
        </w:rPr>
        <w:br/>
        <w:t>1.</w:t>
      </w:r>
      <w:r w:rsidR="00E049D0" w:rsidRPr="00936E7D">
        <w:rPr>
          <w:b/>
          <w:sz w:val="28"/>
        </w:rPr>
        <w:t>General us</w:t>
      </w:r>
      <w:r w:rsidR="00936E7D">
        <w:rPr>
          <w:b/>
          <w:sz w:val="28"/>
        </w:rPr>
        <w:t>ers, casual gamers, students.</w:t>
      </w:r>
      <w:r w:rsidR="00936E7D">
        <w:rPr>
          <w:b/>
          <w:sz w:val="28"/>
        </w:rPr>
        <w:br/>
      </w:r>
      <w:proofErr w:type="gramStart"/>
      <w:r w:rsidR="00936E7D">
        <w:rPr>
          <w:b/>
          <w:sz w:val="28"/>
        </w:rPr>
        <w:t>2.</w:t>
      </w:r>
      <w:r w:rsidR="00E049D0" w:rsidRPr="00936E7D">
        <w:rPr>
          <w:b/>
          <w:sz w:val="28"/>
        </w:rPr>
        <w:t>Learning</w:t>
      </w:r>
      <w:proofErr w:type="gramEnd"/>
      <w:r w:rsidR="00E049D0" w:rsidRPr="00936E7D">
        <w:rPr>
          <w:b/>
          <w:sz w:val="28"/>
        </w:rPr>
        <w:t xml:space="preserve"> aid for understanding GUI programming and basic game logic</w:t>
      </w:r>
      <w:r w:rsidR="00E049D0" w:rsidRPr="00936E7D">
        <w:rPr>
          <w:b/>
          <w:sz w:val="24"/>
        </w:rPr>
        <w:t>.</w:t>
      </w:r>
    </w:p>
    <w:p w:rsidR="00D3390D" w:rsidRDefault="00D3390D">
      <w:pPr>
        <w:rPr>
          <w:b/>
          <w:sz w:val="24"/>
        </w:rPr>
      </w:pPr>
    </w:p>
    <w:p w:rsidR="00D3390D" w:rsidRDefault="00D3390D">
      <w:pPr>
        <w:rPr>
          <w:b/>
          <w:sz w:val="24"/>
        </w:rPr>
      </w:pPr>
    </w:p>
    <w:p w:rsidR="00D3390D" w:rsidRDefault="00D3390D">
      <w:pPr>
        <w:rPr>
          <w:b/>
          <w:sz w:val="24"/>
        </w:rPr>
      </w:pPr>
    </w:p>
    <w:p w:rsidR="00240434" w:rsidRDefault="00240434">
      <w:pPr>
        <w:rPr>
          <w:b/>
          <w:sz w:val="24"/>
        </w:rPr>
      </w:pPr>
    </w:p>
    <w:p w:rsidR="00D3390D" w:rsidRDefault="00D3390D">
      <w:pPr>
        <w:rPr>
          <w:b/>
          <w:sz w:val="28"/>
          <w:szCs w:val="28"/>
          <w:u w:val="single"/>
        </w:rPr>
      </w:pPr>
      <w:r w:rsidRPr="00D3390D">
        <w:rPr>
          <w:b/>
          <w:sz w:val="28"/>
          <w:szCs w:val="28"/>
          <w:u w:val="single"/>
        </w:rPr>
        <w:lastRenderedPageBreak/>
        <w:t>APPENDIX:</w:t>
      </w:r>
    </w:p>
    <w:p w:rsidR="00D3390D" w:rsidRDefault="00D3390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RPSGame.py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proofErr w:type="gramStart"/>
      <w:r w:rsidRPr="00D3390D">
        <w:rPr>
          <w:b/>
          <w:sz w:val="28"/>
          <w:szCs w:val="28"/>
        </w:rPr>
        <w:t>import</w:t>
      </w:r>
      <w:proofErr w:type="gramEnd"/>
      <w:r w:rsidRPr="00D3390D">
        <w:rPr>
          <w:b/>
          <w:sz w:val="28"/>
          <w:szCs w:val="28"/>
        </w:rPr>
        <w:t xml:space="preserve"> </w:t>
      </w:r>
      <w:proofErr w:type="spellStart"/>
      <w:r w:rsidRPr="00D3390D">
        <w:rPr>
          <w:b/>
          <w:sz w:val="28"/>
          <w:szCs w:val="28"/>
        </w:rPr>
        <w:t>customtkinter</w:t>
      </w:r>
      <w:proofErr w:type="spellEnd"/>
      <w:r w:rsidRPr="00D3390D">
        <w:rPr>
          <w:b/>
          <w:sz w:val="28"/>
          <w:szCs w:val="28"/>
        </w:rPr>
        <w:t xml:space="preserve"> as </w:t>
      </w:r>
      <w:proofErr w:type="spellStart"/>
      <w:r w:rsidRPr="00D3390D">
        <w:rPr>
          <w:b/>
          <w:sz w:val="28"/>
          <w:szCs w:val="28"/>
        </w:rPr>
        <w:t>ctk</w:t>
      </w:r>
      <w:proofErr w:type="spellEnd"/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proofErr w:type="gramStart"/>
      <w:r w:rsidRPr="00D3390D">
        <w:rPr>
          <w:b/>
          <w:sz w:val="28"/>
          <w:szCs w:val="28"/>
        </w:rPr>
        <w:t>import</w:t>
      </w:r>
      <w:proofErr w:type="gramEnd"/>
      <w:r w:rsidRPr="00D3390D">
        <w:rPr>
          <w:b/>
          <w:sz w:val="28"/>
          <w:szCs w:val="28"/>
        </w:rPr>
        <w:t xml:space="preserve"> random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>#</w:t>
      </w:r>
      <w:proofErr w:type="gramStart"/>
      <w:r w:rsidRPr="00D3390D">
        <w:rPr>
          <w:b/>
          <w:sz w:val="28"/>
          <w:szCs w:val="28"/>
        </w:rPr>
        <w:t>Creating</w:t>
      </w:r>
      <w:proofErr w:type="gramEnd"/>
      <w:r w:rsidRPr="00D3390D">
        <w:rPr>
          <w:b/>
          <w:sz w:val="28"/>
          <w:szCs w:val="28"/>
        </w:rPr>
        <w:t xml:space="preserve"> a class named </w:t>
      </w:r>
      <w:proofErr w:type="spellStart"/>
      <w:r w:rsidRPr="00D3390D">
        <w:rPr>
          <w:b/>
          <w:sz w:val="28"/>
          <w:szCs w:val="28"/>
        </w:rPr>
        <w:t>RPSGame</w:t>
      </w:r>
      <w:proofErr w:type="spellEnd"/>
      <w:r w:rsidRPr="00D3390D">
        <w:rPr>
          <w:b/>
          <w:sz w:val="28"/>
          <w:szCs w:val="28"/>
        </w:rPr>
        <w:t xml:space="preserve"> 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proofErr w:type="gramStart"/>
      <w:r w:rsidRPr="00D3390D">
        <w:rPr>
          <w:b/>
          <w:sz w:val="28"/>
          <w:szCs w:val="28"/>
        </w:rPr>
        <w:t>class</w:t>
      </w:r>
      <w:proofErr w:type="gramEnd"/>
      <w:r w:rsidRPr="00D3390D">
        <w:rPr>
          <w:b/>
          <w:sz w:val="28"/>
          <w:szCs w:val="28"/>
        </w:rPr>
        <w:t xml:space="preserve"> </w:t>
      </w:r>
      <w:proofErr w:type="spellStart"/>
      <w:r w:rsidRPr="00D3390D">
        <w:rPr>
          <w:b/>
          <w:sz w:val="28"/>
          <w:szCs w:val="28"/>
        </w:rPr>
        <w:t>RPSGame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r w:rsidRPr="00D3390D">
        <w:rPr>
          <w:b/>
          <w:sz w:val="28"/>
          <w:szCs w:val="28"/>
        </w:rPr>
        <w:t>ctk.CTk</w:t>
      </w:r>
      <w:proofErr w:type="spellEnd"/>
      <w:r w:rsidRPr="00D3390D">
        <w:rPr>
          <w:b/>
          <w:sz w:val="28"/>
          <w:szCs w:val="28"/>
        </w:rPr>
        <w:t>):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</w:t>
      </w:r>
      <w:proofErr w:type="gramStart"/>
      <w:r w:rsidRPr="00D3390D">
        <w:rPr>
          <w:b/>
          <w:sz w:val="28"/>
          <w:szCs w:val="28"/>
        </w:rPr>
        <w:t>def</w:t>
      </w:r>
      <w:proofErr w:type="gramEnd"/>
      <w:r w:rsidRPr="00D3390D">
        <w:rPr>
          <w:b/>
          <w:sz w:val="28"/>
          <w:szCs w:val="28"/>
        </w:rPr>
        <w:t xml:space="preserve"> __init__(self):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gramStart"/>
      <w:r w:rsidRPr="00D3390D">
        <w:rPr>
          <w:b/>
          <w:sz w:val="28"/>
          <w:szCs w:val="28"/>
        </w:rPr>
        <w:t>super(</w:t>
      </w:r>
      <w:proofErr w:type="gramEnd"/>
      <w:r w:rsidRPr="00D3390D">
        <w:rPr>
          <w:b/>
          <w:sz w:val="28"/>
          <w:szCs w:val="28"/>
        </w:rPr>
        <w:t>).__init__()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self.title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"Rock Paper Scissors")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self.configure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fg_color</w:t>
      </w:r>
      <w:proofErr w:type="spellEnd"/>
      <w:r w:rsidRPr="00D3390D">
        <w:rPr>
          <w:b/>
          <w:sz w:val="28"/>
          <w:szCs w:val="28"/>
        </w:rPr>
        <w:t>="#1e1e1e")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self.resizable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False,False</w:t>
      </w:r>
      <w:proofErr w:type="spellEnd"/>
      <w:r w:rsidRPr="00D3390D">
        <w:rPr>
          <w:b/>
          <w:sz w:val="28"/>
          <w:szCs w:val="28"/>
        </w:rPr>
        <w:t>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#</w:t>
      </w:r>
      <w:proofErr w:type="gramStart"/>
      <w:r w:rsidRPr="00D3390D">
        <w:rPr>
          <w:b/>
          <w:sz w:val="28"/>
          <w:szCs w:val="28"/>
        </w:rPr>
        <w:t>Setting</w:t>
      </w:r>
      <w:proofErr w:type="gramEnd"/>
      <w:r w:rsidRPr="00D3390D">
        <w:rPr>
          <w:b/>
          <w:sz w:val="28"/>
          <w:szCs w:val="28"/>
        </w:rPr>
        <w:t xml:space="preserve"> the initial Scores and round!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self.user_score</w:t>
      </w:r>
      <w:proofErr w:type="spellEnd"/>
      <w:r w:rsidRPr="00D3390D">
        <w:rPr>
          <w:b/>
          <w:sz w:val="28"/>
          <w:szCs w:val="28"/>
        </w:rPr>
        <w:t>=0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self.com_score</w:t>
      </w:r>
      <w:proofErr w:type="spellEnd"/>
      <w:r w:rsidRPr="00D3390D">
        <w:rPr>
          <w:b/>
          <w:sz w:val="28"/>
          <w:szCs w:val="28"/>
        </w:rPr>
        <w:t>=0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self.round_no</w:t>
      </w:r>
      <w:proofErr w:type="spellEnd"/>
      <w:r w:rsidRPr="00D3390D">
        <w:rPr>
          <w:b/>
          <w:sz w:val="28"/>
          <w:szCs w:val="28"/>
        </w:rPr>
        <w:t>=1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self.history_lines</w:t>
      </w:r>
      <w:proofErr w:type="spellEnd"/>
      <w:proofErr w:type="gramStart"/>
      <w:r w:rsidRPr="00D3390D">
        <w:rPr>
          <w:b/>
          <w:sz w:val="28"/>
          <w:szCs w:val="28"/>
        </w:rPr>
        <w:t>=[]</w:t>
      </w:r>
      <w:proofErr w:type="gramEnd"/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self.create_</w:t>
      </w:r>
      <w:proofErr w:type="gramStart"/>
      <w:r w:rsidRPr="00D3390D">
        <w:rPr>
          <w:b/>
          <w:sz w:val="28"/>
          <w:szCs w:val="28"/>
        </w:rPr>
        <w:t>widgets</w:t>
      </w:r>
      <w:proofErr w:type="spellEnd"/>
      <w:r w:rsidRPr="00D3390D">
        <w:rPr>
          <w:b/>
          <w:sz w:val="28"/>
          <w:szCs w:val="28"/>
        </w:rPr>
        <w:t>()</w:t>
      </w:r>
      <w:proofErr w:type="gramEnd"/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#</w:t>
      </w:r>
      <w:proofErr w:type="gramStart"/>
      <w:r w:rsidRPr="00D3390D">
        <w:rPr>
          <w:b/>
          <w:sz w:val="28"/>
          <w:szCs w:val="28"/>
        </w:rPr>
        <w:t>Creating</w:t>
      </w:r>
      <w:proofErr w:type="gramEnd"/>
      <w:r w:rsidRPr="00D3390D">
        <w:rPr>
          <w:b/>
          <w:sz w:val="28"/>
          <w:szCs w:val="28"/>
        </w:rPr>
        <w:t xml:space="preserve"> the </w:t>
      </w:r>
      <w:proofErr w:type="spellStart"/>
      <w:r w:rsidRPr="00D3390D">
        <w:rPr>
          <w:b/>
          <w:sz w:val="28"/>
          <w:szCs w:val="28"/>
        </w:rPr>
        <w:t>widgtes</w:t>
      </w:r>
      <w:proofErr w:type="spellEnd"/>
      <w:r w:rsidRPr="00D3390D">
        <w:rPr>
          <w:b/>
          <w:sz w:val="28"/>
          <w:szCs w:val="28"/>
        </w:rPr>
        <w:t>!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</w:t>
      </w:r>
      <w:proofErr w:type="gramStart"/>
      <w:r w:rsidRPr="00D3390D">
        <w:rPr>
          <w:b/>
          <w:sz w:val="28"/>
          <w:szCs w:val="28"/>
        </w:rPr>
        <w:t>def</w:t>
      </w:r>
      <w:proofErr w:type="gramEnd"/>
      <w:r w:rsidRPr="00D3390D">
        <w:rPr>
          <w:b/>
          <w:sz w:val="28"/>
          <w:szCs w:val="28"/>
        </w:rPr>
        <w:t xml:space="preserve"> </w:t>
      </w:r>
      <w:proofErr w:type="spellStart"/>
      <w:r w:rsidRPr="00D3390D">
        <w:rPr>
          <w:b/>
          <w:sz w:val="28"/>
          <w:szCs w:val="28"/>
        </w:rPr>
        <w:t>create_widgets</w:t>
      </w:r>
      <w:proofErr w:type="spellEnd"/>
      <w:r w:rsidRPr="00D3390D">
        <w:rPr>
          <w:b/>
          <w:sz w:val="28"/>
          <w:szCs w:val="28"/>
        </w:rPr>
        <w:t>(self):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self.title_label</w:t>
      </w:r>
      <w:proofErr w:type="spellEnd"/>
      <w:r w:rsidRPr="00D3390D">
        <w:rPr>
          <w:b/>
          <w:sz w:val="28"/>
          <w:szCs w:val="28"/>
        </w:rPr>
        <w:t>=</w:t>
      </w:r>
      <w:proofErr w:type="spellStart"/>
      <w:proofErr w:type="gramStart"/>
      <w:r w:rsidRPr="00D3390D">
        <w:rPr>
          <w:b/>
          <w:sz w:val="28"/>
          <w:szCs w:val="28"/>
        </w:rPr>
        <w:t>ctk.CTkLabel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self,text</w:t>
      </w:r>
      <w:proofErr w:type="spellEnd"/>
      <w:r w:rsidRPr="00D3390D">
        <w:rPr>
          <w:b/>
          <w:sz w:val="28"/>
          <w:szCs w:val="28"/>
        </w:rPr>
        <w:t xml:space="preserve">="Rock Paper </w:t>
      </w:r>
      <w:proofErr w:type="spellStart"/>
      <w:r w:rsidRPr="00D3390D">
        <w:rPr>
          <w:b/>
          <w:sz w:val="28"/>
          <w:szCs w:val="28"/>
        </w:rPr>
        <w:t>Scissors",font</w:t>
      </w:r>
      <w:proofErr w:type="spellEnd"/>
      <w:r w:rsidRPr="00D3390D">
        <w:rPr>
          <w:b/>
          <w:sz w:val="28"/>
          <w:szCs w:val="28"/>
        </w:rPr>
        <w:t>=("Arial",28,'bold'),</w:t>
      </w:r>
      <w:proofErr w:type="spellStart"/>
      <w:r w:rsidRPr="00D3390D">
        <w:rPr>
          <w:b/>
          <w:sz w:val="28"/>
          <w:szCs w:val="28"/>
        </w:rPr>
        <w:t>text_color</w:t>
      </w:r>
      <w:proofErr w:type="spellEnd"/>
      <w:r w:rsidRPr="00D3390D">
        <w:rPr>
          <w:b/>
          <w:sz w:val="28"/>
          <w:szCs w:val="28"/>
        </w:rPr>
        <w:t>="white")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self.title_</w:t>
      </w:r>
      <w:proofErr w:type="gramStart"/>
      <w:r w:rsidRPr="00D3390D">
        <w:rPr>
          <w:b/>
          <w:sz w:val="28"/>
          <w:szCs w:val="28"/>
        </w:rPr>
        <w:t>label.pack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pady</w:t>
      </w:r>
      <w:proofErr w:type="spellEnd"/>
      <w:r w:rsidRPr="00D3390D">
        <w:rPr>
          <w:b/>
          <w:sz w:val="28"/>
          <w:szCs w:val="28"/>
        </w:rPr>
        <w:t>=20)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#creating the buttons </w:t>
      </w:r>
      <w:proofErr w:type="spellStart"/>
      <w:r w:rsidRPr="00D3390D">
        <w:rPr>
          <w:b/>
          <w:sz w:val="28"/>
          <w:szCs w:val="28"/>
        </w:rPr>
        <w:t>rock</w:t>
      </w:r>
      <w:proofErr w:type="gramStart"/>
      <w:r w:rsidRPr="00D3390D">
        <w:rPr>
          <w:b/>
          <w:sz w:val="28"/>
          <w:szCs w:val="28"/>
        </w:rPr>
        <w:t>,paper,scissors</w:t>
      </w:r>
      <w:proofErr w:type="spellEnd"/>
      <w:proofErr w:type="gramEnd"/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self.button_frame</w:t>
      </w:r>
      <w:proofErr w:type="spellEnd"/>
      <w:r w:rsidRPr="00D3390D">
        <w:rPr>
          <w:b/>
          <w:sz w:val="28"/>
          <w:szCs w:val="28"/>
        </w:rPr>
        <w:t xml:space="preserve"> = </w:t>
      </w:r>
      <w:proofErr w:type="spellStart"/>
      <w:proofErr w:type="gramStart"/>
      <w:r w:rsidRPr="00D3390D">
        <w:rPr>
          <w:b/>
          <w:sz w:val="28"/>
          <w:szCs w:val="28"/>
        </w:rPr>
        <w:t>ctk.CTkFrame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self,fg_color</w:t>
      </w:r>
      <w:proofErr w:type="spellEnd"/>
      <w:r w:rsidRPr="00D3390D">
        <w:rPr>
          <w:b/>
          <w:sz w:val="28"/>
          <w:szCs w:val="28"/>
        </w:rPr>
        <w:t>="transparent")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self.button_</w:t>
      </w:r>
      <w:proofErr w:type="gramStart"/>
      <w:r w:rsidRPr="00D3390D">
        <w:rPr>
          <w:b/>
          <w:sz w:val="28"/>
          <w:szCs w:val="28"/>
        </w:rPr>
        <w:t>frame.pack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pady</w:t>
      </w:r>
      <w:proofErr w:type="spellEnd"/>
      <w:r w:rsidRPr="00D3390D">
        <w:rPr>
          <w:b/>
          <w:sz w:val="28"/>
          <w:szCs w:val="28"/>
        </w:rPr>
        <w:t>=30)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self.rockbtn</w:t>
      </w:r>
      <w:proofErr w:type="spellEnd"/>
      <w:r w:rsidRPr="00D3390D">
        <w:rPr>
          <w:b/>
          <w:sz w:val="28"/>
          <w:szCs w:val="28"/>
        </w:rPr>
        <w:t xml:space="preserve"> = </w:t>
      </w:r>
      <w:proofErr w:type="gramStart"/>
      <w:r w:rsidRPr="00D3390D">
        <w:rPr>
          <w:b/>
          <w:sz w:val="28"/>
          <w:szCs w:val="28"/>
        </w:rPr>
        <w:t>ctk.CTkButton(</w:t>
      </w:r>
      <w:proofErr w:type="gramEnd"/>
      <w:r w:rsidRPr="00D3390D">
        <w:rPr>
          <w:b/>
          <w:sz w:val="28"/>
          <w:szCs w:val="28"/>
        </w:rPr>
        <w:t>self.button_frame,text="Rock",width=120,command=lambda:self.play("rock"))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self.rockbtn.grid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row=0,column=0,padx=15)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self.paperbtn=</w:t>
      </w:r>
      <w:proofErr w:type="gramStart"/>
      <w:r w:rsidRPr="00D3390D">
        <w:rPr>
          <w:b/>
          <w:sz w:val="28"/>
          <w:szCs w:val="28"/>
        </w:rPr>
        <w:t>ctk.CTkButton(</w:t>
      </w:r>
      <w:proofErr w:type="gramEnd"/>
      <w:r w:rsidRPr="00D3390D">
        <w:rPr>
          <w:b/>
          <w:sz w:val="28"/>
          <w:szCs w:val="28"/>
        </w:rPr>
        <w:t>self.button_frame,text="Paper",width=120,command=lambda:self.play("paper"))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self.paperbtn.grid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row=0,column=1,padx=15)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self.scissorsbtn=</w:t>
      </w:r>
      <w:proofErr w:type="gramStart"/>
      <w:r w:rsidRPr="00D3390D">
        <w:rPr>
          <w:b/>
          <w:sz w:val="28"/>
          <w:szCs w:val="28"/>
        </w:rPr>
        <w:t>ctk.CTkButton(</w:t>
      </w:r>
      <w:proofErr w:type="gramEnd"/>
      <w:r w:rsidRPr="00D3390D">
        <w:rPr>
          <w:b/>
          <w:sz w:val="28"/>
          <w:szCs w:val="28"/>
        </w:rPr>
        <w:t>self.button_frame,text="Scissors",width=120,command=lambda:self.play("scissors"))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self.scissorsbtn.grid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row=0,column=2,padx=15)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self.result_label</w:t>
      </w:r>
      <w:proofErr w:type="spellEnd"/>
      <w:r w:rsidRPr="00D3390D">
        <w:rPr>
          <w:b/>
          <w:sz w:val="28"/>
          <w:szCs w:val="28"/>
        </w:rPr>
        <w:t xml:space="preserve"> = </w:t>
      </w:r>
      <w:proofErr w:type="spellStart"/>
      <w:proofErr w:type="gramStart"/>
      <w:r w:rsidRPr="00D3390D">
        <w:rPr>
          <w:b/>
          <w:sz w:val="28"/>
          <w:szCs w:val="28"/>
        </w:rPr>
        <w:t>ctk.CTkLabel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self,text</w:t>
      </w:r>
      <w:proofErr w:type="spellEnd"/>
      <w:r w:rsidRPr="00D3390D">
        <w:rPr>
          <w:b/>
          <w:sz w:val="28"/>
          <w:szCs w:val="28"/>
        </w:rPr>
        <w:t>="",font=("Arial",20),</w:t>
      </w:r>
      <w:proofErr w:type="spellStart"/>
      <w:r w:rsidRPr="00D3390D">
        <w:rPr>
          <w:b/>
          <w:sz w:val="28"/>
          <w:szCs w:val="28"/>
        </w:rPr>
        <w:t>text_color</w:t>
      </w:r>
      <w:proofErr w:type="spellEnd"/>
      <w:r w:rsidRPr="00D3390D">
        <w:rPr>
          <w:b/>
          <w:sz w:val="28"/>
          <w:szCs w:val="28"/>
        </w:rPr>
        <w:t>='white')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self.result_</w:t>
      </w:r>
      <w:proofErr w:type="gramStart"/>
      <w:r w:rsidRPr="00D3390D">
        <w:rPr>
          <w:b/>
          <w:sz w:val="28"/>
          <w:szCs w:val="28"/>
        </w:rPr>
        <w:t>label.pack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pady</w:t>
      </w:r>
      <w:proofErr w:type="spellEnd"/>
      <w:r w:rsidRPr="00D3390D">
        <w:rPr>
          <w:b/>
          <w:sz w:val="28"/>
          <w:szCs w:val="28"/>
        </w:rPr>
        <w:t>=10)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self.score_label</w:t>
      </w:r>
      <w:proofErr w:type="spellEnd"/>
      <w:r w:rsidRPr="00D3390D">
        <w:rPr>
          <w:b/>
          <w:sz w:val="28"/>
          <w:szCs w:val="28"/>
        </w:rPr>
        <w:t>=</w:t>
      </w:r>
      <w:proofErr w:type="spellStart"/>
      <w:proofErr w:type="gramStart"/>
      <w:r w:rsidRPr="00D3390D">
        <w:rPr>
          <w:b/>
          <w:sz w:val="28"/>
          <w:szCs w:val="28"/>
        </w:rPr>
        <w:t>ctk.CTkLabel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self,text</w:t>
      </w:r>
      <w:proofErr w:type="spellEnd"/>
      <w:r w:rsidRPr="00D3390D">
        <w:rPr>
          <w:b/>
          <w:sz w:val="28"/>
          <w:szCs w:val="28"/>
        </w:rPr>
        <w:t>="YOU: 0 || COMPUTER: 0",font=("Arial",18),</w:t>
      </w:r>
      <w:proofErr w:type="spellStart"/>
      <w:r w:rsidRPr="00D3390D">
        <w:rPr>
          <w:b/>
          <w:sz w:val="28"/>
          <w:szCs w:val="28"/>
        </w:rPr>
        <w:t>text_color</w:t>
      </w:r>
      <w:proofErr w:type="spellEnd"/>
      <w:r w:rsidRPr="00D3390D">
        <w:rPr>
          <w:b/>
          <w:sz w:val="28"/>
          <w:szCs w:val="28"/>
        </w:rPr>
        <w:t>='white')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self.score_</w:t>
      </w:r>
      <w:proofErr w:type="gramStart"/>
      <w:r w:rsidRPr="00D3390D">
        <w:rPr>
          <w:b/>
          <w:sz w:val="28"/>
          <w:szCs w:val="28"/>
        </w:rPr>
        <w:t>label.pack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pady</w:t>
      </w:r>
      <w:proofErr w:type="spellEnd"/>
      <w:r w:rsidRPr="00D3390D">
        <w:rPr>
          <w:b/>
          <w:sz w:val="28"/>
          <w:szCs w:val="28"/>
        </w:rPr>
        <w:t>=10)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self.history_label</w:t>
      </w:r>
      <w:proofErr w:type="spellEnd"/>
      <w:r w:rsidRPr="00D3390D">
        <w:rPr>
          <w:b/>
          <w:sz w:val="28"/>
          <w:szCs w:val="28"/>
        </w:rPr>
        <w:t xml:space="preserve">= </w:t>
      </w:r>
      <w:proofErr w:type="spellStart"/>
      <w:proofErr w:type="gramStart"/>
      <w:r w:rsidRPr="00D3390D">
        <w:rPr>
          <w:b/>
          <w:sz w:val="28"/>
          <w:szCs w:val="28"/>
        </w:rPr>
        <w:t>ctk.CTkLabel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self,text</w:t>
      </w:r>
      <w:proofErr w:type="spellEnd"/>
      <w:r w:rsidRPr="00D3390D">
        <w:rPr>
          <w:b/>
          <w:sz w:val="28"/>
          <w:szCs w:val="28"/>
        </w:rPr>
        <w:t xml:space="preserve">="Game </w:t>
      </w:r>
      <w:proofErr w:type="spellStart"/>
      <w:r w:rsidRPr="00D3390D">
        <w:rPr>
          <w:b/>
          <w:sz w:val="28"/>
          <w:szCs w:val="28"/>
        </w:rPr>
        <w:t>History",font</w:t>
      </w:r>
      <w:proofErr w:type="spellEnd"/>
      <w:r w:rsidRPr="00D3390D">
        <w:rPr>
          <w:b/>
          <w:sz w:val="28"/>
          <w:szCs w:val="28"/>
        </w:rPr>
        <w:t>=("Arial",16,'bold'),</w:t>
      </w:r>
      <w:proofErr w:type="spellStart"/>
      <w:r w:rsidRPr="00D3390D">
        <w:rPr>
          <w:b/>
          <w:sz w:val="28"/>
          <w:szCs w:val="28"/>
        </w:rPr>
        <w:t>text_color</w:t>
      </w:r>
      <w:proofErr w:type="spellEnd"/>
      <w:r w:rsidRPr="00D3390D">
        <w:rPr>
          <w:b/>
          <w:sz w:val="28"/>
          <w:szCs w:val="28"/>
        </w:rPr>
        <w:t>='white')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self.history_</w:t>
      </w:r>
      <w:proofErr w:type="gramStart"/>
      <w:r w:rsidRPr="00D3390D">
        <w:rPr>
          <w:b/>
          <w:sz w:val="28"/>
          <w:szCs w:val="28"/>
        </w:rPr>
        <w:t>label.pack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pady</w:t>
      </w:r>
      <w:proofErr w:type="spellEnd"/>
      <w:r w:rsidRPr="00D3390D">
        <w:rPr>
          <w:b/>
          <w:sz w:val="28"/>
          <w:szCs w:val="28"/>
        </w:rPr>
        <w:t>=(10,0))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self.hist_box=</w:t>
      </w:r>
      <w:proofErr w:type="gramStart"/>
      <w:r w:rsidRPr="00D3390D">
        <w:rPr>
          <w:b/>
          <w:sz w:val="28"/>
          <w:szCs w:val="28"/>
        </w:rPr>
        <w:t>ctk.CTkTextbox(</w:t>
      </w:r>
      <w:proofErr w:type="gramEnd"/>
      <w:r w:rsidRPr="00D3390D">
        <w:rPr>
          <w:b/>
          <w:sz w:val="28"/>
          <w:szCs w:val="28"/>
        </w:rPr>
        <w:t>self,width=700,height=150,font=("Arial",14))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box.pack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pady</w:t>
      </w:r>
      <w:proofErr w:type="spellEnd"/>
      <w:r w:rsidRPr="00D3390D">
        <w:rPr>
          <w:b/>
          <w:sz w:val="28"/>
          <w:szCs w:val="28"/>
        </w:rPr>
        <w:t>=10)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state="disabled")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self.bottomframe</w:t>
      </w:r>
      <w:proofErr w:type="spellEnd"/>
      <w:r w:rsidRPr="00D3390D">
        <w:rPr>
          <w:b/>
          <w:sz w:val="28"/>
          <w:szCs w:val="28"/>
        </w:rPr>
        <w:t>=</w:t>
      </w:r>
      <w:proofErr w:type="spellStart"/>
      <w:proofErr w:type="gramStart"/>
      <w:r w:rsidRPr="00D3390D">
        <w:rPr>
          <w:b/>
          <w:sz w:val="28"/>
          <w:szCs w:val="28"/>
        </w:rPr>
        <w:t>ctk.CTkFrame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self,fg_color</w:t>
      </w:r>
      <w:proofErr w:type="spellEnd"/>
      <w:r w:rsidRPr="00D3390D">
        <w:rPr>
          <w:b/>
          <w:sz w:val="28"/>
          <w:szCs w:val="28"/>
        </w:rPr>
        <w:t>="transparent")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self.bottomframe.pack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pady</w:t>
      </w:r>
      <w:proofErr w:type="spellEnd"/>
      <w:r w:rsidRPr="00D3390D">
        <w:rPr>
          <w:b/>
          <w:sz w:val="28"/>
          <w:szCs w:val="28"/>
        </w:rPr>
        <w:t>=10)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self.resetbtn</w:t>
      </w:r>
      <w:proofErr w:type="spellEnd"/>
      <w:r w:rsidRPr="00D3390D">
        <w:rPr>
          <w:b/>
          <w:sz w:val="28"/>
          <w:szCs w:val="28"/>
        </w:rPr>
        <w:t xml:space="preserve"> =</w:t>
      </w:r>
      <w:proofErr w:type="spellStart"/>
      <w:proofErr w:type="gramStart"/>
      <w:r w:rsidRPr="00D3390D">
        <w:rPr>
          <w:b/>
          <w:sz w:val="28"/>
          <w:szCs w:val="28"/>
        </w:rPr>
        <w:t>ctk.CTkButton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self.bottomframe,text</w:t>
      </w:r>
      <w:proofErr w:type="spellEnd"/>
      <w:r w:rsidRPr="00D3390D">
        <w:rPr>
          <w:b/>
          <w:sz w:val="28"/>
          <w:szCs w:val="28"/>
        </w:rPr>
        <w:t xml:space="preserve">="Play </w:t>
      </w:r>
      <w:proofErr w:type="spellStart"/>
      <w:r w:rsidRPr="00D3390D">
        <w:rPr>
          <w:b/>
          <w:sz w:val="28"/>
          <w:szCs w:val="28"/>
        </w:rPr>
        <w:t>Again",command</w:t>
      </w:r>
      <w:proofErr w:type="spellEnd"/>
      <w:r w:rsidRPr="00D3390D">
        <w:rPr>
          <w:b/>
          <w:sz w:val="28"/>
          <w:szCs w:val="28"/>
        </w:rPr>
        <w:t>=</w:t>
      </w:r>
      <w:proofErr w:type="spellStart"/>
      <w:r w:rsidRPr="00D3390D">
        <w:rPr>
          <w:b/>
          <w:sz w:val="28"/>
          <w:szCs w:val="28"/>
        </w:rPr>
        <w:t>self.reset,width</w:t>
      </w:r>
      <w:proofErr w:type="spellEnd"/>
      <w:r w:rsidRPr="00D3390D">
        <w:rPr>
          <w:b/>
          <w:sz w:val="28"/>
          <w:szCs w:val="28"/>
        </w:rPr>
        <w:t>=150)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self.resetbtn.grid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row=0,column=0,padx=10)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self.savebtn</w:t>
      </w:r>
      <w:proofErr w:type="spellEnd"/>
      <w:r w:rsidRPr="00D3390D">
        <w:rPr>
          <w:b/>
          <w:sz w:val="28"/>
          <w:szCs w:val="28"/>
        </w:rPr>
        <w:t>=</w:t>
      </w:r>
      <w:proofErr w:type="spellStart"/>
      <w:proofErr w:type="gramStart"/>
      <w:r w:rsidRPr="00D3390D">
        <w:rPr>
          <w:b/>
          <w:sz w:val="28"/>
          <w:szCs w:val="28"/>
        </w:rPr>
        <w:t>ctk.CTkButton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self.bottomframe,text</w:t>
      </w:r>
      <w:proofErr w:type="spellEnd"/>
      <w:r w:rsidRPr="00D3390D">
        <w:rPr>
          <w:b/>
          <w:sz w:val="28"/>
          <w:szCs w:val="28"/>
        </w:rPr>
        <w:t xml:space="preserve">="Save History to </w:t>
      </w:r>
      <w:proofErr w:type="spellStart"/>
      <w:r w:rsidRPr="00D3390D">
        <w:rPr>
          <w:b/>
          <w:sz w:val="28"/>
          <w:szCs w:val="28"/>
        </w:rPr>
        <w:t>file",command</w:t>
      </w:r>
      <w:proofErr w:type="spellEnd"/>
      <w:r w:rsidRPr="00D3390D">
        <w:rPr>
          <w:b/>
          <w:sz w:val="28"/>
          <w:szCs w:val="28"/>
        </w:rPr>
        <w:t>=</w:t>
      </w:r>
      <w:proofErr w:type="spellStart"/>
      <w:r w:rsidRPr="00D3390D">
        <w:rPr>
          <w:b/>
          <w:sz w:val="28"/>
          <w:szCs w:val="28"/>
        </w:rPr>
        <w:t>self.save_history,width</w:t>
      </w:r>
      <w:proofErr w:type="spellEnd"/>
      <w:r w:rsidRPr="00D3390D">
        <w:rPr>
          <w:b/>
          <w:sz w:val="28"/>
          <w:szCs w:val="28"/>
        </w:rPr>
        <w:t>=200)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self.savebtn.grid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row=0,column=1,padx=10)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</w:t>
      </w:r>
      <w:proofErr w:type="gramStart"/>
      <w:r w:rsidRPr="00D3390D">
        <w:rPr>
          <w:b/>
          <w:sz w:val="28"/>
          <w:szCs w:val="28"/>
        </w:rPr>
        <w:t>def</w:t>
      </w:r>
      <w:proofErr w:type="gramEnd"/>
      <w:r w:rsidRPr="00D3390D">
        <w:rPr>
          <w:b/>
          <w:sz w:val="28"/>
          <w:szCs w:val="28"/>
        </w:rPr>
        <w:t xml:space="preserve"> play(</w:t>
      </w:r>
      <w:proofErr w:type="spellStart"/>
      <w:r w:rsidRPr="00D3390D">
        <w:rPr>
          <w:b/>
          <w:sz w:val="28"/>
          <w:szCs w:val="28"/>
        </w:rPr>
        <w:t>self,user_choice</w:t>
      </w:r>
      <w:proofErr w:type="spellEnd"/>
      <w:r w:rsidRPr="00D3390D">
        <w:rPr>
          <w:b/>
          <w:sz w:val="28"/>
          <w:szCs w:val="28"/>
        </w:rPr>
        <w:t>):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gramStart"/>
      <w:r w:rsidRPr="00D3390D">
        <w:rPr>
          <w:b/>
          <w:sz w:val="28"/>
          <w:szCs w:val="28"/>
        </w:rPr>
        <w:t>options</w:t>
      </w:r>
      <w:proofErr w:type="gramEnd"/>
      <w:r w:rsidRPr="00D3390D">
        <w:rPr>
          <w:b/>
          <w:sz w:val="28"/>
          <w:szCs w:val="28"/>
        </w:rPr>
        <w:t>=['</w:t>
      </w:r>
      <w:proofErr w:type="spellStart"/>
      <w:r w:rsidRPr="00D3390D">
        <w:rPr>
          <w:b/>
          <w:sz w:val="28"/>
          <w:szCs w:val="28"/>
        </w:rPr>
        <w:t>rock','paper','scissors</w:t>
      </w:r>
      <w:proofErr w:type="spellEnd"/>
      <w:r w:rsidRPr="00D3390D">
        <w:rPr>
          <w:b/>
          <w:sz w:val="28"/>
          <w:szCs w:val="28"/>
        </w:rPr>
        <w:t>']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comp_choice</w:t>
      </w:r>
      <w:proofErr w:type="spellEnd"/>
      <w:r w:rsidRPr="00D3390D">
        <w:rPr>
          <w:b/>
          <w:sz w:val="28"/>
          <w:szCs w:val="28"/>
        </w:rPr>
        <w:t>=</w:t>
      </w:r>
      <w:proofErr w:type="spellStart"/>
      <w:proofErr w:type="gramStart"/>
      <w:r w:rsidRPr="00D3390D">
        <w:rPr>
          <w:b/>
          <w:sz w:val="28"/>
          <w:szCs w:val="28"/>
        </w:rPr>
        <w:t>random.choice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options)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gramStart"/>
      <w:r w:rsidRPr="00D3390D">
        <w:rPr>
          <w:b/>
          <w:sz w:val="28"/>
          <w:szCs w:val="28"/>
        </w:rPr>
        <w:t>if</w:t>
      </w:r>
      <w:proofErr w:type="gramEnd"/>
      <w:r w:rsidRPr="00D3390D">
        <w:rPr>
          <w:b/>
          <w:sz w:val="28"/>
          <w:szCs w:val="28"/>
        </w:rPr>
        <w:t xml:space="preserve"> </w:t>
      </w:r>
      <w:proofErr w:type="spellStart"/>
      <w:r w:rsidRPr="00D3390D">
        <w:rPr>
          <w:b/>
          <w:sz w:val="28"/>
          <w:szCs w:val="28"/>
        </w:rPr>
        <w:t>user_choice</w:t>
      </w:r>
      <w:proofErr w:type="spellEnd"/>
      <w:r w:rsidRPr="00D3390D">
        <w:rPr>
          <w:b/>
          <w:sz w:val="28"/>
          <w:szCs w:val="28"/>
        </w:rPr>
        <w:t xml:space="preserve"> == </w:t>
      </w:r>
      <w:proofErr w:type="spellStart"/>
      <w:r w:rsidRPr="00D3390D">
        <w:rPr>
          <w:b/>
          <w:sz w:val="28"/>
          <w:szCs w:val="28"/>
        </w:rPr>
        <w:t>comp_choice</w:t>
      </w:r>
      <w:proofErr w:type="spellEnd"/>
      <w:r w:rsidRPr="00D3390D">
        <w:rPr>
          <w:b/>
          <w:sz w:val="28"/>
          <w:szCs w:val="28"/>
        </w:rPr>
        <w:t>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gramStart"/>
      <w:r w:rsidRPr="00D3390D">
        <w:rPr>
          <w:b/>
          <w:sz w:val="28"/>
          <w:szCs w:val="28"/>
        </w:rPr>
        <w:t>result</w:t>
      </w:r>
      <w:proofErr w:type="gramEnd"/>
      <w:r w:rsidRPr="00D3390D">
        <w:rPr>
          <w:b/>
          <w:sz w:val="28"/>
          <w:szCs w:val="28"/>
        </w:rPr>
        <w:t xml:space="preserve"> = "It's a Tie!!"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gramStart"/>
      <w:r w:rsidRPr="00D3390D">
        <w:rPr>
          <w:b/>
          <w:sz w:val="28"/>
          <w:szCs w:val="28"/>
        </w:rPr>
        <w:t>color</w:t>
      </w:r>
      <w:proofErr w:type="gramEnd"/>
      <w:r w:rsidRPr="00D3390D">
        <w:rPr>
          <w:b/>
          <w:sz w:val="28"/>
          <w:szCs w:val="28"/>
        </w:rPr>
        <w:t xml:space="preserve"> ="#</w:t>
      </w:r>
      <w:proofErr w:type="spellStart"/>
      <w:r w:rsidRPr="00D3390D">
        <w:rPr>
          <w:b/>
          <w:sz w:val="28"/>
          <w:szCs w:val="28"/>
        </w:rPr>
        <w:t>cccccc</w:t>
      </w:r>
      <w:proofErr w:type="spellEnd"/>
      <w:r w:rsidRPr="00D3390D">
        <w:rPr>
          <w:b/>
          <w:sz w:val="28"/>
          <w:szCs w:val="28"/>
        </w:rPr>
        <w:t>"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proofErr w:type="gramStart"/>
      <w:r w:rsidRPr="00D3390D">
        <w:rPr>
          <w:b/>
          <w:sz w:val="28"/>
          <w:szCs w:val="28"/>
        </w:rPr>
        <w:t>elif</w:t>
      </w:r>
      <w:proofErr w:type="spellEnd"/>
      <w:proofErr w:type="gramEnd"/>
      <w:r w:rsidRPr="00D3390D">
        <w:rPr>
          <w:b/>
          <w:sz w:val="28"/>
          <w:szCs w:val="28"/>
        </w:rPr>
        <w:t xml:space="preserve"> (</w:t>
      </w:r>
      <w:proofErr w:type="spellStart"/>
      <w:r w:rsidRPr="00D3390D">
        <w:rPr>
          <w:b/>
          <w:sz w:val="28"/>
          <w:szCs w:val="28"/>
        </w:rPr>
        <w:t>user_choice</w:t>
      </w:r>
      <w:proofErr w:type="spellEnd"/>
      <w:r w:rsidRPr="00D3390D">
        <w:rPr>
          <w:b/>
          <w:sz w:val="28"/>
          <w:szCs w:val="28"/>
        </w:rPr>
        <w:t xml:space="preserve"> == 'rock' and </w:t>
      </w:r>
      <w:proofErr w:type="spellStart"/>
      <w:r w:rsidRPr="00D3390D">
        <w:rPr>
          <w:b/>
          <w:sz w:val="28"/>
          <w:szCs w:val="28"/>
        </w:rPr>
        <w:t>comp_choice</w:t>
      </w:r>
      <w:proofErr w:type="spellEnd"/>
      <w:r w:rsidRPr="00D3390D">
        <w:rPr>
          <w:b/>
          <w:sz w:val="28"/>
          <w:szCs w:val="28"/>
        </w:rPr>
        <w:t xml:space="preserve"> == 'scissors') or \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(</w:t>
      </w:r>
      <w:proofErr w:type="spellStart"/>
      <w:r w:rsidRPr="00D3390D">
        <w:rPr>
          <w:b/>
          <w:sz w:val="28"/>
          <w:szCs w:val="28"/>
        </w:rPr>
        <w:t>user_choice</w:t>
      </w:r>
      <w:proofErr w:type="spellEnd"/>
      <w:r w:rsidRPr="00D3390D">
        <w:rPr>
          <w:b/>
          <w:sz w:val="28"/>
          <w:szCs w:val="28"/>
        </w:rPr>
        <w:t xml:space="preserve"> == 'scissors' and </w:t>
      </w:r>
      <w:proofErr w:type="spellStart"/>
      <w:r w:rsidRPr="00D3390D">
        <w:rPr>
          <w:b/>
          <w:sz w:val="28"/>
          <w:szCs w:val="28"/>
        </w:rPr>
        <w:t>comp_choice</w:t>
      </w:r>
      <w:proofErr w:type="spellEnd"/>
      <w:r w:rsidRPr="00D3390D">
        <w:rPr>
          <w:b/>
          <w:sz w:val="28"/>
          <w:szCs w:val="28"/>
        </w:rPr>
        <w:t xml:space="preserve"> == 'paper') </w:t>
      </w:r>
      <w:proofErr w:type="gramStart"/>
      <w:r w:rsidRPr="00D3390D">
        <w:rPr>
          <w:b/>
          <w:sz w:val="28"/>
          <w:szCs w:val="28"/>
        </w:rPr>
        <w:t>or  \</w:t>
      </w:r>
      <w:proofErr w:type="gramEnd"/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(</w:t>
      </w:r>
      <w:proofErr w:type="spellStart"/>
      <w:r w:rsidRPr="00D3390D">
        <w:rPr>
          <w:b/>
          <w:sz w:val="28"/>
          <w:szCs w:val="28"/>
        </w:rPr>
        <w:t>user_choice</w:t>
      </w:r>
      <w:proofErr w:type="spellEnd"/>
      <w:r w:rsidRPr="00D3390D">
        <w:rPr>
          <w:b/>
          <w:sz w:val="28"/>
          <w:szCs w:val="28"/>
        </w:rPr>
        <w:t xml:space="preserve"> == 'paper' and </w:t>
      </w:r>
      <w:proofErr w:type="spellStart"/>
      <w:r w:rsidRPr="00D3390D">
        <w:rPr>
          <w:b/>
          <w:sz w:val="28"/>
          <w:szCs w:val="28"/>
        </w:rPr>
        <w:t>comp_choice</w:t>
      </w:r>
      <w:proofErr w:type="spellEnd"/>
      <w:r w:rsidRPr="00D3390D">
        <w:rPr>
          <w:b/>
          <w:sz w:val="28"/>
          <w:szCs w:val="28"/>
        </w:rPr>
        <w:t xml:space="preserve"> == 'rock'):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gramStart"/>
      <w:r w:rsidRPr="00D3390D">
        <w:rPr>
          <w:b/>
          <w:sz w:val="28"/>
          <w:szCs w:val="28"/>
        </w:rPr>
        <w:t>result</w:t>
      </w:r>
      <w:proofErr w:type="gramEnd"/>
      <w:r w:rsidRPr="00D3390D">
        <w:rPr>
          <w:b/>
          <w:sz w:val="28"/>
          <w:szCs w:val="28"/>
        </w:rPr>
        <w:t xml:space="preserve"> ="You Win!!"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spellStart"/>
      <w:r w:rsidRPr="00D3390D">
        <w:rPr>
          <w:b/>
          <w:sz w:val="28"/>
          <w:szCs w:val="28"/>
        </w:rPr>
        <w:t>self.user_score</w:t>
      </w:r>
      <w:proofErr w:type="spellEnd"/>
      <w:r w:rsidRPr="00D3390D">
        <w:rPr>
          <w:b/>
          <w:sz w:val="28"/>
          <w:szCs w:val="28"/>
        </w:rPr>
        <w:t>+=1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gramStart"/>
      <w:r w:rsidRPr="00D3390D">
        <w:rPr>
          <w:b/>
          <w:sz w:val="28"/>
          <w:szCs w:val="28"/>
        </w:rPr>
        <w:t>color</w:t>
      </w:r>
      <w:proofErr w:type="gramEnd"/>
      <w:r w:rsidRPr="00D3390D">
        <w:rPr>
          <w:b/>
          <w:sz w:val="28"/>
          <w:szCs w:val="28"/>
        </w:rPr>
        <w:t xml:space="preserve"> = "#00cc66"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gramStart"/>
      <w:r w:rsidRPr="00D3390D">
        <w:rPr>
          <w:b/>
          <w:sz w:val="28"/>
          <w:szCs w:val="28"/>
        </w:rPr>
        <w:t>else</w:t>
      </w:r>
      <w:proofErr w:type="gramEnd"/>
      <w:r w:rsidRPr="00D3390D">
        <w:rPr>
          <w:b/>
          <w:sz w:val="28"/>
          <w:szCs w:val="28"/>
        </w:rPr>
        <w:t>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lastRenderedPageBreak/>
        <w:t xml:space="preserve">            </w:t>
      </w:r>
      <w:proofErr w:type="gramStart"/>
      <w:r w:rsidRPr="00D3390D">
        <w:rPr>
          <w:b/>
          <w:sz w:val="28"/>
          <w:szCs w:val="28"/>
        </w:rPr>
        <w:t>result</w:t>
      </w:r>
      <w:proofErr w:type="gramEnd"/>
      <w:r w:rsidRPr="00D3390D">
        <w:rPr>
          <w:b/>
          <w:sz w:val="28"/>
          <w:szCs w:val="28"/>
        </w:rPr>
        <w:t xml:space="preserve"> = "Computer Wins!!"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spellStart"/>
      <w:r w:rsidRPr="00D3390D">
        <w:rPr>
          <w:b/>
          <w:sz w:val="28"/>
          <w:szCs w:val="28"/>
        </w:rPr>
        <w:t>self.com_score</w:t>
      </w:r>
      <w:proofErr w:type="spellEnd"/>
      <w:r w:rsidRPr="00D3390D">
        <w:rPr>
          <w:b/>
          <w:sz w:val="28"/>
          <w:szCs w:val="28"/>
        </w:rPr>
        <w:t>+=1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gramStart"/>
      <w:r w:rsidRPr="00D3390D">
        <w:rPr>
          <w:b/>
          <w:sz w:val="28"/>
          <w:szCs w:val="28"/>
        </w:rPr>
        <w:t>color</w:t>
      </w:r>
      <w:proofErr w:type="gramEnd"/>
      <w:r w:rsidRPr="00D3390D">
        <w:rPr>
          <w:b/>
          <w:sz w:val="28"/>
          <w:szCs w:val="28"/>
        </w:rPr>
        <w:t xml:space="preserve"> = "#ff4444"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self.result_</w:t>
      </w:r>
      <w:proofErr w:type="gramStart"/>
      <w:r w:rsidRPr="00D3390D">
        <w:rPr>
          <w:b/>
          <w:sz w:val="28"/>
          <w:szCs w:val="28"/>
        </w:rPr>
        <w:t>label.configure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text=</w:t>
      </w:r>
      <w:proofErr w:type="spellStart"/>
      <w:r w:rsidRPr="00D3390D">
        <w:rPr>
          <w:b/>
          <w:sz w:val="28"/>
          <w:szCs w:val="28"/>
        </w:rPr>
        <w:t>f"You</w:t>
      </w:r>
      <w:proofErr w:type="spellEnd"/>
      <w:r w:rsidRPr="00D3390D">
        <w:rPr>
          <w:b/>
          <w:sz w:val="28"/>
          <w:szCs w:val="28"/>
        </w:rPr>
        <w:t xml:space="preserve"> Chose : {</w:t>
      </w:r>
      <w:proofErr w:type="spellStart"/>
      <w:r w:rsidRPr="00D3390D">
        <w:rPr>
          <w:b/>
          <w:sz w:val="28"/>
          <w:szCs w:val="28"/>
        </w:rPr>
        <w:t>user_choice.capitalize</w:t>
      </w:r>
      <w:proofErr w:type="spellEnd"/>
      <w:r w:rsidRPr="00D3390D">
        <w:rPr>
          <w:b/>
          <w:sz w:val="28"/>
          <w:szCs w:val="28"/>
        </w:rPr>
        <w:t>()} | Computer Chose: {</w:t>
      </w:r>
      <w:proofErr w:type="spellStart"/>
      <w:r w:rsidRPr="00D3390D">
        <w:rPr>
          <w:b/>
          <w:sz w:val="28"/>
          <w:szCs w:val="28"/>
        </w:rPr>
        <w:t>comp_choice.capitalize</w:t>
      </w:r>
      <w:proofErr w:type="spellEnd"/>
      <w:r w:rsidRPr="00D3390D">
        <w:rPr>
          <w:b/>
          <w:sz w:val="28"/>
          <w:szCs w:val="28"/>
        </w:rPr>
        <w:t>()}\n{result}",</w:t>
      </w:r>
      <w:proofErr w:type="spellStart"/>
      <w:r w:rsidRPr="00D3390D">
        <w:rPr>
          <w:b/>
          <w:sz w:val="28"/>
          <w:szCs w:val="28"/>
        </w:rPr>
        <w:t>text_color</w:t>
      </w:r>
      <w:proofErr w:type="spellEnd"/>
      <w:r w:rsidRPr="00D3390D">
        <w:rPr>
          <w:b/>
          <w:sz w:val="28"/>
          <w:szCs w:val="28"/>
        </w:rPr>
        <w:t>=color)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self.score_</w:t>
      </w:r>
      <w:proofErr w:type="gramStart"/>
      <w:r w:rsidRPr="00D3390D">
        <w:rPr>
          <w:b/>
          <w:sz w:val="28"/>
          <w:szCs w:val="28"/>
        </w:rPr>
        <w:t>label.configure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text=</w:t>
      </w:r>
      <w:proofErr w:type="spellStart"/>
      <w:r w:rsidRPr="00D3390D">
        <w:rPr>
          <w:b/>
          <w:sz w:val="28"/>
          <w:szCs w:val="28"/>
        </w:rPr>
        <w:t>f"You</w:t>
      </w:r>
      <w:proofErr w:type="spellEnd"/>
      <w:r w:rsidRPr="00D3390D">
        <w:rPr>
          <w:b/>
          <w:sz w:val="28"/>
          <w:szCs w:val="28"/>
        </w:rPr>
        <w:t>: {</w:t>
      </w:r>
      <w:proofErr w:type="spellStart"/>
      <w:r w:rsidRPr="00D3390D">
        <w:rPr>
          <w:b/>
          <w:sz w:val="28"/>
          <w:szCs w:val="28"/>
        </w:rPr>
        <w:t>self.user_score</w:t>
      </w:r>
      <w:proofErr w:type="spellEnd"/>
      <w:r w:rsidRPr="00D3390D">
        <w:rPr>
          <w:b/>
          <w:sz w:val="28"/>
          <w:szCs w:val="28"/>
        </w:rPr>
        <w:t>} | Computer: {</w:t>
      </w:r>
      <w:proofErr w:type="spellStart"/>
      <w:r w:rsidRPr="00D3390D">
        <w:rPr>
          <w:b/>
          <w:sz w:val="28"/>
          <w:szCs w:val="28"/>
        </w:rPr>
        <w:t>self.com_score</w:t>
      </w:r>
      <w:proofErr w:type="spellEnd"/>
      <w:r w:rsidRPr="00D3390D">
        <w:rPr>
          <w:b/>
          <w:sz w:val="28"/>
          <w:szCs w:val="28"/>
        </w:rPr>
        <w:t>}")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history_entry</w:t>
      </w:r>
      <w:proofErr w:type="spellEnd"/>
      <w:r w:rsidRPr="00D3390D">
        <w:rPr>
          <w:b/>
          <w:sz w:val="28"/>
          <w:szCs w:val="28"/>
        </w:rPr>
        <w:t xml:space="preserve"> = </w:t>
      </w:r>
      <w:proofErr w:type="spellStart"/>
      <w:r w:rsidRPr="00D3390D">
        <w:rPr>
          <w:b/>
          <w:sz w:val="28"/>
          <w:szCs w:val="28"/>
        </w:rPr>
        <w:t>f"Round</w:t>
      </w:r>
      <w:proofErr w:type="spellEnd"/>
      <w:r w:rsidRPr="00D3390D">
        <w:rPr>
          <w:b/>
          <w:sz w:val="28"/>
          <w:szCs w:val="28"/>
        </w:rPr>
        <w:t xml:space="preserve"> {</w:t>
      </w:r>
      <w:proofErr w:type="spellStart"/>
      <w:r w:rsidRPr="00D3390D">
        <w:rPr>
          <w:b/>
          <w:sz w:val="28"/>
          <w:szCs w:val="28"/>
        </w:rPr>
        <w:t>self.round_no</w:t>
      </w:r>
      <w:proofErr w:type="spellEnd"/>
      <w:r w:rsidRPr="00D3390D">
        <w:rPr>
          <w:b/>
          <w:sz w:val="28"/>
          <w:szCs w:val="28"/>
        </w:rPr>
        <w:t>}: You Chose: {</w:t>
      </w:r>
      <w:proofErr w:type="spellStart"/>
      <w:r w:rsidRPr="00D3390D">
        <w:rPr>
          <w:b/>
          <w:sz w:val="28"/>
          <w:szCs w:val="28"/>
        </w:rPr>
        <w:t>user_</w:t>
      </w:r>
      <w:proofErr w:type="gramStart"/>
      <w:r w:rsidRPr="00D3390D">
        <w:rPr>
          <w:b/>
          <w:sz w:val="28"/>
          <w:szCs w:val="28"/>
        </w:rPr>
        <w:t>choice.capitalize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)},Computer Chose: {</w:t>
      </w:r>
      <w:proofErr w:type="spellStart"/>
      <w:r w:rsidRPr="00D3390D">
        <w:rPr>
          <w:b/>
          <w:sz w:val="28"/>
          <w:szCs w:val="28"/>
        </w:rPr>
        <w:t>comp_choice.capitalize</w:t>
      </w:r>
      <w:proofErr w:type="spellEnd"/>
      <w:r w:rsidRPr="00D3390D">
        <w:rPr>
          <w:b/>
          <w:sz w:val="28"/>
          <w:szCs w:val="28"/>
        </w:rPr>
        <w:t>()} --&gt; {result}"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self.history_</w:t>
      </w:r>
      <w:proofErr w:type="gramStart"/>
      <w:r w:rsidRPr="00D3390D">
        <w:rPr>
          <w:b/>
          <w:sz w:val="28"/>
          <w:szCs w:val="28"/>
        </w:rPr>
        <w:t>lines.append</w:t>
      </w:r>
      <w:proofErr w:type="spellEnd"/>
      <w:r w:rsidRPr="00D3390D">
        <w:rPr>
          <w:b/>
          <w:sz w:val="28"/>
          <w:szCs w:val="28"/>
        </w:rPr>
        <w:t>(</w:t>
      </w:r>
      <w:proofErr w:type="spellStart"/>
      <w:proofErr w:type="gramEnd"/>
      <w:r w:rsidRPr="00D3390D">
        <w:rPr>
          <w:b/>
          <w:sz w:val="28"/>
          <w:szCs w:val="28"/>
        </w:rPr>
        <w:t>history_entry</w:t>
      </w:r>
      <w:proofErr w:type="spellEnd"/>
      <w:r w:rsidRPr="00D3390D">
        <w:rPr>
          <w:b/>
          <w:sz w:val="28"/>
          <w:szCs w:val="28"/>
        </w:rPr>
        <w:t>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state = 'normal')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box.insert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'</w:t>
      </w:r>
      <w:proofErr w:type="spellStart"/>
      <w:r w:rsidRPr="00D3390D">
        <w:rPr>
          <w:b/>
          <w:sz w:val="28"/>
          <w:szCs w:val="28"/>
        </w:rPr>
        <w:t>end',history_entry</w:t>
      </w:r>
      <w:proofErr w:type="spellEnd"/>
      <w:r w:rsidRPr="00D3390D">
        <w:rPr>
          <w:b/>
          <w:sz w:val="28"/>
          <w:szCs w:val="28"/>
        </w:rPr>
        <w:t>+"\n")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box.see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'end')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self.round_no</w:t>
      </w:r>
      <w:proofErr w:type="spellEnd"/>
      <w:r w:rsidRPr="00D3390D">
        <w:rPr>
          <w:b/>
          <w:sz w:val="28"/>
          <w:szCs w:val="28"/>
        </w:rPr>
        <w:t>+=1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</w:t>
      </w:r>
      <w:proofErr w:type="gramStart"/>
      <w:r w:rsidRPr="00D3390D">
        <w:rPr>
          <w:b/>
          <w:sz w:val="28"/>
          <w:szCs w:val="28"/>
        </w:rPr>
        <w:t>def</w:t>
      </w:r>
      <w:proofErr w:type="gramEnd"/>
      <w:r w:rsidRPr="00D3390D">
        <w:rPr>
          <w:b/>
          <w:sz w:val="28"/>
          <w:szCs w:val="28"/>
        </w:rPr>
        <w:t xml:space="preserve"> reset(self):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self.user_score</w:t>
      </w:r>
      <w:proofErr w:type="spellEnd"/>
      <w:r w:rsidRPr="00D3390D">
        <w:rPr>
          <w:b/>
          <w:sz w:val="28"/>
          <w:szCs w:val="28"/>
        </w:rPr>
        <w:t xml:space="preserve"> = 0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self.com_score</w:t>
      </w:r>
      <w:proofErr w:type="spellEnd"/>
      <w:r w:rsidRPr="00D3390D">
        <w:rPr>
          <w:b/>
          <w:sz w:val="28"/>
          <w:szCs w:val="28"/>
        </w:rPr>
        <w:t xml:space="preserve"> = 0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self.round_no</w:t>
      </w:r>
      <w:proofErr w:type="spellEnd"/>
      <w:r w:rsidRPr="00D3390D">
        <w:rPr>
          <w:b/>
          <w:sz w:val="28"/>
          <w:szCs w:val="28"/>
        </w:rPr>
        <w:t xml:space="preserve"> = 1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self.result_</w:t>
      </w:r>
      <w:proofErr w:type="gramStart"/>
      <w:r w:rsidRPr="00D3390D">
        <w:rPr>
          <w:b/>
          <w:sz w:val="28"/>
          <w:szCs w:val="28"/>
        </w:rPr>
        <w:t>label.configure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text="",</w:t>
      </w:r>
      <w:proofErr w:type="spellStart"/>
      <w:r w:rsidRPr="00D3390D">
        <w:rPr>
          <w:b/>
          <w:sz w:val="28"/>
          <w:szCs w:val="28"/>
        </w:rPr>
        <w:t>text_color</w:t>
      </w:r>
      <w:proofErr w:type="spellEnd"/>
      <w:r w:rsidRPr="00D3390D">
        <w:rPr>
          <w:b/>
          <w:sz w:val="28"/>
          <w:szCs w:val="28"/>
        </w:rPr>
        <w:t>='white')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self.score_</w:t>
      </w:r>
      <w:proofErr w:type="gramStart"/>
      <w:r w:rsidRPr="00D3390D">
        <w:rPr>
          <w:b/>
          <w:sz w:val="28"/>
          <w:szCs w:val="28"/>
        </w:rPr>
        <w:t>label.configure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text="You: 0 | Computer: 0")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self.history_lines</w:t>
      </w:r>
      <w:proofErr w:type="spellEnd"/>
      <w:proofErr w:type="gramStart"/>
      <w:r w:rsidRPr="00D3390D">
        <w:rPr>
          <w:b/>
          <w:sz w:val="28"/>
          <w:szCs w:val="28"/>
        </w:rPr>
        <w:t>=[]</w:t>
      </w:r>
      <w:proofErr w:type="gramEnd"/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state= 'normal')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box.delete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"0.0","end")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self.hist_</w:t>
      </w:r>
      <w:proofErr w:type="gramStart"/>
      <w:r w:rsidRPr="00D3390D">
        <w:rPr>
          <w:b/>
          <w:sz w:val="28"/>
          <w:szCs w:val="28"/>
        </w:rPr>
        <w:t>box.configure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state="disabled")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</w:t>
      </w:r>
      <w:proofErr w:type="gramStart"/>
      <w:r w:rsidRPr="00D3390D">
        <w:rPr>
          <w:b/>
          <w:sz w:val="28"/>
          <w:szCs w:val="28"/>
        </w:rPr>
        <w:t>def</w:t>
      </w:r>
      <w:proofErr w:type="gramEnd"/>
      <w:r w:rsidRPr="00D3390D">
        <w:rPr>
          <w:b/>
          <w:sz w:val="28"/>
          <w:szCs w:val="28"/>
        </w:rPr>
        <w:t xml:space="preserve"> </w:t>
      </w:r>
      <w:proofErr w:type="spellStart"/>
      <w:r w:rsidRPr="00D3390D">
        <w:rPr>
          <w:b/>
          <w:sz w:val="28"/>
          <w:szCs w:val="28"/>
        </w:rPr>
        <w:t>save_history</w:t>
      </w:r>
      <w:proofErr w:type="spellEnd"/>
      <w:r w:rsidRPr="00D3390D">
        <w:rPr>
          <w:b/>
          <w:sz w:val="28"/>
          <w:szCs w:val="28"/>
        </w:rPr>
        <w:t>(self):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gramStart"/>
      <w:r w:rsidRPr="00D3390D">
        <w:rPr>
          <w:b/>
          <w:sz w:val="28"/>
          <w:szCs w:val="28"/>
        </w:rPr>
        <w:t>with</w:t>
      </w:r>
      <w:proofErr w:type="gramEnd"/>
      <w:r w:rsidRPr="00D3390D">
        <w:rPr>
          <w:b/>
          <w:sz w:val="28"/>
          <w:szCs w:val="28"/>
        </w:rPr>
        <w:t xml:space="preserve"> open("</w:t>
      </w:r>
      <w:proofErr w:type="spellStart"/>
      <w:r w:rsidRPr="00D3390D">
        <w:rPr>
          <w:b/>
          <w:sz w:val="28"/>
          <w:szCs w:val="28"/>
        </w:rPr>
        <w:t>rps_game.txt","w",encoding</w:t>
      </w:r>
      <w:proofErr w:type="spellEnd"/>
      <w:r w:rsidRPr="00D3390D">
        <w:rPr>
          <w:b/>
          <w:sz w:val="28"/>
          <w:szCs w:val="28"/>
        </w:rPr>
        <w:t>="utf-8") as file: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</w:t>
      </w:r>
      <w:proofErr w:type="gramStart"/>
      <w:r w:rsidRPr="00D3390D">
        <w:rPr>
          <w:b/>
          <w:sz w:val="28"/>
          <w:szCs w:val="28"/>
        </w:rPr>
        <w:t>for</w:t>
      </w:r>
      <w:proofErr w:type="gramEnd"/>
      <w:r w:rsidRPr="00D3390D">
        <w:rPr>
          <w:b/>
          <w:sz w:val="28"/>
          <w:szCs w:val="28"/>
        </w:rPr>
        <w:t xml:space="preserve"> line in </w:t>
      </w:r>
      <w:proofErr w:type="spellStart"/>
      <w:r w:rsidRPr="00D3390D">
        <w:rPr>
          <w:b/>
          <w:sz w:val="28"/>
          <w:szCs w:val="28"/>
        </w:rPr>
        <w:t>self.history_lines</w:t>
      </w:r>
      <w:proofErr w:type="spellEnd"/>
      <w:r w:rsidRPr="00D3390D">
        <w:rPr>
          <w:b/>
          <w:sz w:val="28"/>
          <w:szCs w:val="28"/>
        </w:rPr>
        <w:t>: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D3390D">
        <w:rPr>
          <w:b/>
          <w:sz w:val="28"/>
          <w:szCs w:val="28"/>
        </w:rPr>
        <w:t>file.write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>line + "\n")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r w:rsidRPr="00D3390D">
        <w:rPr>
          <w:b/>
          <w:sz w:val="28"/>
          <w:szCs w:val="28"/>
        </w:rPr>
        <w:t xml:space="preserve">        </w:t>
      </w:r>
      <w:proofErr w:type="spellStart"/>
      <w:r w:rsidRPr="00D3390D">
        <w:rPr>
          <w:b/>
          <w:sz w:val="28"/>
          <w:szCs w:val="28"/>
        </w:rPr>
        <w:t>self.result_</w:t>
      </w:r>
      <w:proofErr w:type="gramStart"/>
      <w:r w:rsidRPr="00D3390D">
        <w:rPr>
          <w:b/>
          <w:sz w:val="28"/>
          <w:szCs w:val="28"/>
        </w:rPr>
        <w:t>label.configure</w:t>
      </w:r>
      <w:proofErr w:type="spellEnd"/>
      <w:r w:rsidRPr="00D3390D">
        <w:rPr>
          <w:b/>
          <w:sz w:val="28"/>
          <w:szCs w:val="28"/>
        </w:rPr>
        <w:t>(</w:t>
      </w:r>
      <w:proofErr w:type="gramEnd"/>
      <w:r w:rsidRPr="00D3390D">
        <w:rPr>
          <w:b/>
          <w:sz w:val="28"/>
          <w:szCs w:val="28"/>
        </w:rPr>
        <w:t xml:space="preserve">text="History Saved to </w:t>
      </w:r>
      <w:proofErr w:type="spellStart"/>
      <w:r w:rsidRPr="00D3390D">
        <w:rPr>
          <w:b/>
          <w:sz w:val="28"/>
          <w:szCs w:val="28"/>
        </w:rPr>
        <w:t>rps_game.txt",text_color</w:t>
      </w:r>
      <w:proofErr w:type="spellEnd"/>
      <w:r w:rsidRPr="00D3390D">
        <w:rPr>
          <w:b/>
          <w:sz w:val="28"/>
          <w:szCs w:val="28"/>
        </w:rPr>
        <w:t>="yellow")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proofErr w:type="gramStart"/>
      <w:r w:rsidRPr="00D3390D">
        <w:rPr>
          <w:b/>
          <w:sz w:val="28"/>
          <w:szCs w:val="28"/>
        </w:rPr>
        <w:t>#launching the game.</w:t>
      </w:r>
      <w:proofErr w:type="gramEnd"/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proofErr w:type="gramStart"/>
      <w:r w:rsidRPr="00D3390D">
        <w:rPr>
          <w:b/>
          <w:sz w:val="28"/>
          <w:szCs w:val="28"/>
        </w:rPr>
        <w:t>app=</w:t>
      </w:r>
      <w:proofErr w:type="spellStart"/>
      <w:proofErr w:type="gramEnd"/>
      <w:r w:rsidRPr="00D3390D">
        <w:rPr>
          <w:b/>
          <w:sz w:val="28"/>
          <w:szCs w:val="28"/>
        </w:rPr>
        <w:t>RPSGame</w:t>
      </w:r>
      <w:proofErr w:type="spellEnd"/>
      <w:r w:rsidRPr="00D3390D">
        <w:rPr>
          <w:b/>
          <w:sz w:val="28"/>
          <w:szCs w:val="28"/>
        </w:rPr>
        <w:t>()</w:t>
      </w:r>
    </w:p>
    <w:p w:rsidR="00D3390D" w:rsidRPr="00D3390D" w:rsidRDefault="00D3390D" w:rsidP="00D3390D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D3390D">
        <w:rPr>
          <w:b/>
          <w:sz w:val="28"/>
          <w:szCs w:val="28"/>
        </w:rPr>
        <w:t>app.mainloop</w:t>
      </w:r>
      <w:proofErr w:type="spellEnd"/>
      <w:r w:rsidRPr="00D3390D">
        <w:rPr>
          <w:b/>
          <w:sz w:val="28"/>
          <w:szCs w:val="28"/>
        </w:rPr>
        <w:t>()</w:t>
      </w:r>
      <w:proofErr w:type="gramEnd"/>
    </w:p>
    <w:p w:rsidR="00D3390D" w:rsidRDefault="00D3390D" w:rsidP="00D3390D">
      <w:pPr>
        <w:spacing w:after="0"/>
        <w:rPr>
          <w:sz w:val="24"/>
        </w:rPr>
      </w:pPr>
    </w:p>
    <w:p w:rsidR="00934F95" w:rsidRDefault="00633E35" w:rsidP="00934F95">
      <w:pPr>
        <w:spacing w:after="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547370</wp:posOffset>
            </wp:positionH>
            <wp:positionV relativeFrom="margin">
              <wp:posOffset>756920</wp:posOffset>
            </wp:positionV>
            <wp:extent cx="4572000" cy="3768090"/>
            <wp:effectExtent l="19050" t="0" r="0" b="0"/>
            <wp:wrapSquare wrapText="bothSides"/>
            <wp:docPr id="7" name="Picture 5" descr="Screenshot 2025-06-19 165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6585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F95" w:rsidRPr="00934F95">
        <w:rPr>
          <w:b/>
          <w:sz w:val="28"/>
          <w:szCs w:val="28"/>
          <w:u w:val="single"/>
        </w:rPr>
        <w:t>OUTPUTS</w:t>
      </w:r>
      <w:r w:rsidR="00934F95">
        <w:rPr>
          <w:b/>
          <w:sz w:val="28"/>
          <w:szCs w:val="28"/>
          <w:u w:val="single"/>
        </w:rPr>
        <w:t>:</w:t>
      </w:r>
      <w:r w:rsidR="00934F95" w:rsidRPr="00934F95">
        <w:rPr>
          <w:b/>
          <w:noProof/>
          <w:sz w:val="28"/>
          <w:szCs w:val="28"/>
          <w:u w:val="single"/>
        </w:rPr>
        <w:t xml:space="preserve"> </w:t>
      </w:r>
    </w:p>
    <w:p w:rsidR="00934F95" w:rsidRDefault="00934F95" w:rsidP="00D3390D">
      <w:pPr>
        <w:spacing w:after="0"/>
        <w:rPr>
          <w:b/>
          <w:noProof/>
          <w:sz w:val="28"/>
          <w:szCs w:val="28"/>
          <w:u w:val="single"/>
        </w:rPr>
      </w:pPr>
    </w:p>
    <w:p w:rsidR="00934F95" w:rsidRDefault="00934F95" w:rsidP="00D3390D">
      <w:pPr>
        <w:spacing w:after="0"/>
        <w:rPr>
          <w:b/>
          <w:noProof/>
          <w:sz w:val="28"/>
          <w:szCs w:val="28"/>
          <w:u w:val="single"/>
        </w:rPr>
      </w:pPr>
    </w:p>
    <w:p w:rsidR="00934F95" w:rsidRDefault="00934F95" w:rsidP="00D3390D">
      <w:pPr>
        <w:spacing w:after="0"/>
        <w:rPr>
          <w:b/>
          <w:noProof/>
          <w:sz w:val="28"/>
          <w:szCs w:val="28"/>
          <w:u w:val="single"/>
        </w:rPr>
      </w:pPr>
    </w:p>
    <w:p w:rsidR="00934F95" w:rsidRDefault="00934F95" w:rsidP="00D3390D">
      <w:pPr>
        <w:spacing w:after="0"/>
        <w:rPr>
          <w:b/>
          <w:noProof/>
          <w:sz w:val="28"/>
          <w:szCs w:val="28"/>
          <w:u w:val="single"/>
        </w:rPr>
      </w:pPr>
    </w:p>
    <w:p w:rsidR="00934F95" w:rsidRDefault="00934F95" w:rsidP="00D3390D">
      <w:pPr>
        <w:spacing w:after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547370</wp:posOffset>
            </wp:positionH>
            <wp:positionV relativeFrom="margin">
              <wp:posOffset>4878705</wp:posOffset>
            </wp:positionV>
            <wp:extent cx="4572000" cy="3722370"/>
            <wp:effectExtent l="19050" t="0" r="0" b="0"/>
            <wp:wrapSquare wrapText="bothSides"/>
            <wp:docPr id="4" name="Picture 0" descr="Screenshot 2025-06-19 165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655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F95" w:rsidRPr="00934F95" w:rsidRDefault="00633E35" w:rsidP="00D3390D">
      <w:pPr>
        <w:spacing w:after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4578985</wp:posOffset>
            </wp:positionV>
            <wp:extent cx="4895850" cy="4031615"/>
            <wp:effectExtent l="19050" t="0" r="0" b="0"/>
            <wp:wrapSquare wrapText="bothSides"/>
            <wp:docPr id="2" name="Picture 1" descr="Screenshot 2025-06-19 165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6554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95850" cy="3993515"/>
            <wp:effectExtent l="19050" t="0" r="0" b="0"/>
            <wp:wrapSquare wrapText="bothSides"/>
            <wp:docPr id="5" name="Picture 2" descr="Screenshot 2025-06-19 16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656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4F95" w:rsidRPr="00934F95" w:rsidSect="00FA2E5C">
      <w:pgSz w:w="12240" w:h="15840"/>
      <w:pgMar w:top="1440" w:right="1800" w:bottom="1440" w:left="18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95305"/>
    <w:rsid w:val="001E79AD"/>
    <w:rsid w:val="00240434"/>
    <w:rsid w:val="0029639D"/>
    <w:rsid w:val="00326F90"/>
    <w:rsid w:val="00633E35"/>
    <w:rsid w:val="00934F95"/>
    <w:rsid w:val="00936E7D"/>
    <w:rsid w:val="00AA1D8D"/>
    <w:rsid w:val="00AB3B4E"/>
    <w:rsid w:val="00B47730"/>
    <w:rsid w:val="00C04A2A"/>
    <w:rsid w:val="00CB0664"/>
    <w:rsid w:val="00D3390D"/>
    <w:rsid w:val="00E049D0"/>
    <w:rsid w:val="00FA2E5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17</cp:revision>
  <dcterms:created xsi:type="dcterms:W3CDTF">2013-12-23T23:15:00Z</dcterms:created>
  <dcterms:modified xsi:type="dcterms:W3CDTF">2025-06-19T11:42:00Z</dcterms:modified>
  <cp:category/>
</cp:coreProperties>
</file>